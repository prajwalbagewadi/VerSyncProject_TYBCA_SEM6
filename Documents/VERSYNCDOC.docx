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7FA25" w14:textId="77777777" w:rsidR="00733BBD" w:rsidRDefault="00000000">
      <w:pPr>
        <w:spacing w:before="54"/>
        <w:ind w:left="723" w:right="723"/>
        <w:jc w:val="center"/>
        <w:rPr>
          <w:sz w:val="40"/>
        </w:rPr>
      </w:pPr>
      <w:r>
        <w:rPr>
          <w:spacing w:val="-2"/>
          <w:w w:val="105"/>
          <w:sz w:val="40"/>
        </w:rPr>
        <w:t>INDEX</w:t>
      </w:r>
    </w:p>
    <w:p w14:paraId="6FD407A0" w14:textId="77777777" w:rsidR="00733BBD" w:rsidRDefault="00733BBD">
      <w:pPr>
        <w:pStyle w:val="BodyText"/>
        <w:rPr>
          <w:sz w:val="20"/>
        </w:rPr>
      </w:pPr>
    </w:p>
    <w:p w14:paraId="34356915" w14:textId="77777777" w:rsidR="00733BBD" w:rsidRDefault="00733BBD">
      <w:pPr>
        <w:pStyle w:val="BodyText"/>
        <w:rPr>
          <w:sz w:val="20"/>
        </w:rPr>
      </w:pPr>
    </w:p>
    <w:p w14:paraId="000D2107" w14:textId="77777777" w:rsidR="00733BBD" w:rsidRDefault="00733BBD">
      <w:pPr>
        <w:pStyle w:val="BodyText"/>
        <w:spacing w:before="3"/>
        <w:rPr>
          <w:sz w:val="20"/>
        </w:rPr>
      </w:pPr>
    </w:p>
    <w:tbl>
      <w:tblPr>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60"/>
        <w:gridCol w:w="8080"/>
      </w:tblGrid>
      <w:tr w:rsidR="00733BBD" w14:paraId="321E5646" w14:textId="77777777">
        <w:trPr>
          <w:trHeight w:val="484"/>
        </w:trPr>
        <w:tc>
          <w:tcPr>
            <w:tcW w:w="1560" w:type="dxa"/>
          </w:tcPr>
          <w:p w14:paraId="12B8A738" w14:textId="77777777" w:rsidR="00733BBD" w:rsidRDefault="00000000">
            <w:pPr>
              <w:pStyle w:val="TableParagraph"/>
              <w:ind w:left="11" w:right="3"/>
              <w:jc w:val="center"/>
              <w:rPr>
                <w:sz w:val="28"/>
              </w:rPr>
            </w:pPr>
            <w:r>
              <w:rPr>
                <w:sz w:val="28"/>
              </w:rPr>
              <w:t>SR.</w:t>
            </w:r>
            <w:r>
              <w:rPr>
                <w:spacing w:val="-2"/>
                <w:sz w:val="28"/>
              </w:rPr>
              <w:t xml:space="preserve"> </w:t>
            </w:r>
            <w:r>
              <w:rPr>
                <w:spacing w:val="-5"/>
                <w:sz w:val="28"/>
              </w:rPr>
              <w:t>No.</w:t>
            </w:r>
          </w:p>
        </w:tc>
        <w:tc>
          <w:tcPr>
            <w:tcW w:w="8080" w:type="dxa"/>
          </w:tcPr>
          <w:p w14:paraId="50F3C01F" w14:textId="77777777" w:rsidR="00733BBD" w:rsidRDefault="00000000">
            <w:pPr>
              <w:pStyle w:val="TableParagraph"/>
              <w:ind w:left="108"/>
              <w:rPr>
                <w:sz w:val="28"/>
              </w:rPr>
            </w:pPr>
            <w:r>
              <w:rPr>
                <w:spacing w:val="-2"/>
                <w:sz w:val="28"/>
              </w:rPr>
              <w:t>Content</w:t>
            </w:r>
          </w:p>
        </w:tc>
      </w:tr>
      <w:tr w:rsidR="00733BBD" w14:paraId="2CDD0F58" w14:textId="77777777">
        <w:trPr>
          <w:trHeight w:val="481"/>
        </w:trPr>
        <w:tc>
          <w:tcPr>
            <w:tcW w:w="1560" w:type="dxa"/>
          </w:tcPr>
          <w:p w14:paraId="50E08A1B" w14:textId="77777777" w:rsidR="00733BBD" w:rsidRDefault="00000000">
            <w:pPr>
              <w:pStyle w:val="TableParagraph"/>
              <w:ind w:left="11"/>
              <w:jc w:val="center"/>
              <w:rPr>
                <w:sz w:val="28"/>
              </w:rPr>
            </w:pPr>
            <w:r>
              <w:rPr>
                <w:spacing w:val="-10"/>
                <w:sz w:val="28"/>
              </w:rPr>
              <w:t>1</w:t>
            </w:r>
          </w:p>
        </w:tc>
        <w:tc>
          <w:tcPr>
            <w:tcW w:w="8080" w:type="dxa"/>
          </w:tcPr>
          <w:p w14:paraId="511EFD02" w14:textId="77777777" w:rsidR="00733BBD" w:rsidRDefault="00000000">
            <w:pPr>
              <w:pStyle w:val="TableParagraph"/>
              <w:ind w:left="108"/>
              <w:rPr>
                <w:sz w:val="28"/>
              </w:rPr>
            </w:pPr>
            <w:r>
              <w:rPr>
                <w:sz w:val="28"/>
              </w:rPr>
              <w:t>Introduction</w:t>
            </w:r>
            <w:r>
              <w:rPr>
                <w:spacing w:val="-8"/>
                <w:sz w:val="28"/>
              </w:rPr>
              <w:t xml:space="preserve"> </w:t>
            </w:r>
            <w:r>
              <w:rPr>
                <w:sz w:val="28"/>
              </w:rPr>
              <w:t>to</w:t>
            </w:r>
            <w:r>
              <w:rPr>
                <w:spacing w:val="-3"/>
                <w:sz w:val="28"/>
              </w:rPr>
              <w:t xml:space="preserve"> </w:t>
            </w:r>
            <w:r>
              <w:rPr>
                <w:spacing w:val="-2"/>
                <w:sz w:val="28"/>
              </w:rPr>
              <w:t>System</w:t>
            </w:r>
          </w:p>
        </w:tc>
      </w:tr>
      <w:tr w:rsidR="00733BBD" w14:paraId="5103232F" w14:textId="77777777">
        <w:trPr>
          <w:trHeight w:val="3381"/>
        </w:trPr>
        <w:tc>
          <w:tcPr>
            <w:tcW w:w="1560" w:type="dxa"/>
          </w:tcPr>
          <w:p w14:paraId="37A25FBD" w14:textId="77777777" w:rsidR="00733BBD" w:rsidRDefault="00000000">
            <w:pPr>
              <w:pStyle w:val="TableParagraph"/>
              <w:ind w:left="11"/>
              <w:jc w:val="center"/>
              <w:rPr>
                <w:sz w:val="28"/>
              </w:rPr>
            </w:pPr>
            <w:r>
              <w:rPr>
                <w:spacing w:val="-10"/>
                <w:sz w:val="28"/>
              </w:rPr>
              <w:t>2</w:t>
            </w:r>
          </w:p>
        </w:tc>
        <w:tc>
          <w:tcPr>
            <w:tcW w:w="8080" w:type="dxa"/>
          </w:tcPr>
          <w:p w14:paraId="6B3F950C" w14:textId="77777777" w:rsidR="00733BBD" w:rsidRDefault="00000000">
            <w:pPr>
              <w:pStyle w:val="TableParagraph"/>
              <w:ind w:left="108"/>
              <w:rPr>
                <w:sz w:val="28"/>
              </w:rPr>
            </w:pPr>
            <w:r>
              <w:rPr>
                <w:sz w:val="28"/>
              </w:rPr>
              <w:t>System</w:t>
            </w:r>
            <w:r>
              <w:rPr>
                <w:spacing w:val="-7"/>
                <w:sz w:val="28"/>
              </w:rPr>
              <w:t xml:space="preserve"> </w:t>
            </w:r>
            <w:r>
              <w:rPr>
                <w:spacing w:val="-2"/>
                <w:sz w:val="28"/>
              </w:rPr>
              <w:t>Analysis</w:t>
            </w:r>
          </w:p>
          <w:p w14:paraId="0145E0D4" w14:textId="77777777" w:rsidR="00733BBD" w:rsidRDefault="00000000">
            <w:pPr>
              <w:pStyle w:val="TableParagraph"/>
              <w:numPr>
                <w:ilvl w:val="1"/>
                <w:numId w:val="1"/>
              </w:numPr>
              <w:tabs>
                <w:tab w:val="left" w:pos="529"/>
              </w:tabs>
              <w:spacing w:before="160"/>
              <w:ind w:left="529" w:hanging="421"/>
              <w:rPr>
                <w:sz w:val="28"/>
              </w:rPr>
            </w:pPr>
            <w:r>
              <w:rPr>
                <w:sz w:val="28"/>
              </w:rPr>
              <w:t>Existing</w:t>
            </w:r>
            <w:r>
              <w:rPr>
                <w:spacing w:val="-11"/>
                <w:sz w:val="28"/>
              </w:rPr>
              <w:t xml:space="preserve"> </w:t>
            </w:r>
            <w:r>
              <w:rPr>
                <w:spacing w:val="-2"/>
                <w:sz w:val="28"/>
              </w:rPr>
              <w:t>System</w:t>
            </w:r>
          </w:p>
          <w:p w14:paraId="70CED50B" w14:textId="77777777" w:rsidR="00733BBD" w:rsidRDefault="00000000">
            <w:pPr>
              <w:pStyle w:val="TableParagraph"/>
              <w:numPr>
                <w:ilvl w:val="1"/>
                <w:numId w:val="1"/>
              </w:numPr>
              <w:tabs>
                <w:tab w:val="left" w:pos="529"/>
              </w:tabs>
              <w:spacing w:before="163"/>
              <w:ind w:left="529" w:hanging="421"/>
              <w:rPr>
                <w:sz w:val="28"/>
              </w:rPr>
            </w:pPr>
            <w:r>
              <w:rPr>
                <w:sz w:val="28"/>
              </w:rPr>
              <w:t>Need</w:t>
            </w:r>
            <w:r>
              <w:rPr>
                <w:spacing w:val="-2"/>
                <w:sz w:val="28"/>
              </w:rPr>
              <w:t xml:space="preserve"> </w:t>
            </w:r>
            <w:r>
              <w:rPr>
                <w:sz w:val="28"/>
              </w:rPr>
              <w:t>of</w:t>
            </w:r>
            <w:r>
              <w:rPr>
                <w:spacing w:val="-2"/>
                <w:sz w:val="28"/>
              </w:rPr>
              <w:t xml:space="preserve"> Computerization</w:t>
            </w:r>
          </w:p>
          <w:p w14:paraId="49CFF165" w14:textId="77777777" w:rsidR="00733BBD" w:rsidRDefault="00000000">
            <w:pPr>
              <w:pStyle w:val="TableParagraph"/>
              <w:numPr>
                <w:ilvl w:val="1"/>
                <w:numId w:val="1"/>
              </w:numPr>
              <w:tabs>
                <w:tab w:val="left" w:pos="529"/>
              </w:tabs>
              <w:spacing w:before="161"/>
              <w:ind w:left="529" w:hanging="421"/>
              <w:rPr>
                <w:sz w:val="28"/>
              </w:rPr>
            </w:pPr>
            <w:r>
              <w:rPr>
                <w:sz w:val="28"/>
              </w:rPr>
              <w:t>Proposed</w:t>
            </w:r>
            <w:r>
              <w:rPr>
                <w:spacing w:val="-9"/>
                <w:sz w:val="28"/>
              </w:rPr>
              <w:t xml:space="preserve"> </w:t>
            </w:r>
            <w:r>
              <w:rPr>
                <w:spacing w:val="-2"/>
                <w:sz w:val="28"/>
              </w:rPr>
              <w:t>System</w:t>
            </w:r>
          </w:p>
          <w:p w14:paraId="496C925F" w14:textId="77777777" w:rsidR="00733BBD" w:rsidRDefault="00000000">
            <w:pPr>
              <w:pStyle w:val="TableParagraph"/>
              <w:numPr>
                <w:ilvl w:val="1"/>
                <w:numId w:val="1"/>
              </w:numPr>
              <w:tabs>
                <w:tab w:val="left" w:pos="529"/>
              </w:tabs>
              <w:spacing w:before="160"/>
              <w:ind w:left="529" w:hanging="421"/>
              <w:rPr>
                <w:sz w:val="28"/>
              </w:rPr>
            </w:pPr>
            <w:r>
              <w:rPr>
                <w:sz w:val="28"/>
              </w:rPr>
              <w:t>Scope</w:t>
            </w:r>
            <w:r>
              <w:rPr>
                <w:spacing w:val="-6"/>
                <w:sz w:val="28"/>
              </w:rPr>
              <w:t xml:space="preserve"> </w:t>
            </w:r>
            <w:r>
              <w:rPr>
                <w:sz w:val="28"/>
              </w:rPr>
              <w:t>and</w:t>
            </w:r>
            <w:r>
              <w:rPr>
                <w:spacing w:val="-4"/>
                <w:sz w:val="28"/>
              </w:rPr>
              <w:t xml:space="preserve"> </w:t>
            </w:r>
            <w:r>
              <w:rPr>
                <w:sz w:val="28"/>
              </w:rPr>
              <w:t>Objective</w:t>
            </w:r>
            <w:r>
              <w:rPr>
                <w:spacing w:val="-9"/>
                <w:sz w:val="28"/>
              </w:rPr>
              <w:t xml:space="preserve"> </w:t>
            </w:r>
            <w:r>
              <w:rPr>
                <w:sz w:val="28"/>
              </w:rPr>
              <w:t>of</w:t>
            </w:r>
            <w:r>
              <w:rPr>
                <w:spacing w:val="-5"/>
                <w:sz w:val="28"/>
              </w:rPr>
              <w:t xml:space="preserve"> </w:t>
            </w:r>
            <w:r>
              <w:rPr>
                <w:sz w:val="28"/>
              </w:rPr>
              <w:t>Proposed</w:t>
            </w:r>
            <w:r>
              <w:rPr>
                <w:spacing w:val="-4"/>
                <w:sz w:val="28"/>
              </w:rPr>
              <w:t xml:space="preserve"> </w:t>
            </w:r>
            <w:r>
              <w:rPr>
                <w:spacing w:val="-2"/>
                <w:sz w:val="28"/>
              </w:rPr>
              <w:t>System</w:t>
            </w:r>
          </w:p>
          <w:p w14:paraId="653828D1" w14:textId="77777777" w:rsidR="00733BBD" w:rsidRDefault="00000000">
            <w:pPr>
              <w:pStyle w:val="TableParagraph"/>
              <w:numPr>
                <w:ilvl w:val="1"/>
                <w:numId w:val="1"/>
              </w:numPr>
              <w:tabs>
                <w:tab w:val="left" w:pos="529"/>
              </w:tabs>
              <w:spacing w:before="161"/>
              <w:ind w:left="529" w:hanging="421"/>
              <w:rPr>
                <w:sz w:val="28"/>
              </w:rPr>
            </w:pPr>
            <w:r>
              <w:rPr>
                <w:sz w:val="28"/>
              </w:rPr>
              <w:t>Fact</w:t>
            </w:r>
            <w:r>
              <w:rPr>
                <w:spacing w:val="-6"/>
                <w:sz w:val="28"/>
              </w:rPr>
              <w:t xml:space="preserve"> </w:t>
            </w:r>
            <w:r>
              <w:rPr>
                <w:sz w:val="28"/>
              </w:rPr>
              <w:t>Finding</w:t>
            </w:r>
            <w:r>
              <w:rPr>
                <w:spacing w:val="-5"/>
                <w:sz w:val="28"/>
              </w:rPr>
              <w:t xml:space="preserve"> </w:t>
            </w:r>
            <w:r>
              <w:rPr>
                <w:spacing w:val="-2"/>
                <w:sz w:val="28"/>
              </w:rPr>
              <w:t>Techniques</w:t>
            </w:r>
          </w:p>
          <w:p w14:paraId="3682BFC1" w14:textId="77777777" w:rsidR="00733BBD" w:rsidRDefault="00000000">
            <w:pPr>
              <w:pStyle w:val="TableParagraph"/>
              <w:numPr>
                <w:ilvl w:val="1"/>
                <w:numId w:val="1"/>
              </w:numPr>
              <w:tabs>
                <w:tab w:val="left" w:pos="529"/>
              </w:tabs>
              <w:spacing w:before="163"/>
              <w:ind w:left="529" w:hanging="421"/>
              <w:rPr>
                <w:sz w:val="28"/>
              </w:rPr>
            </w:pPr>
            <w:r>
              <w:rPr>
                <w:sz w:val="28"/>
              </w:rPr>
              <w:t>Feasibility</w:t>
            </w:r>
            <w:r>
              <w:rPr>
                <w:spacing w:val="-15"/>
                <w:sz w:val="28"/>
              </w:rPr>
              <w:t xml:space="preserve"> </w:t>
            </w:r>
            <w:r>
              <w:rPr>
                <w:spacing w:val="-2"/>
                <w:sz w:val="28"/>
              </w:rPr>
              <w:t>Study</w:t>
            </w:r>
          </w:p>
        </w:tc>
      </w:tr>
      <w:tr w:rsidR="00733BBD" w14:paraId="166388C2" w14:textId="77777777">
        <w:trPr>
          <w:trHeight w:val="482"/>
        </w:trPr>
        <w:tc>
          <w:tcPr>
            <w:tcW w:w="1560" w:type="dxa"/>
          </w:tcPr>
          <w:p w14:paraId="00699446" w14:textId="77777777" w:rsidR="00733BBD" w:rsidRDefault="00000000">
            <w:pPr>
              <w:pStyle w:val="TableParagraph"/>
              <w:ind w:left="11"/>
              <w:jc w:val="center"/>
              <w:rPr>
                <w:sz w:val="28"/>
              </w:rPr>
            </w:pPr>
            <w:r>
              <w:rPr>
                <w:spacing w:val="-10"/>
                <w:sz w:val="28"/>
              </w:rPr>
              <w:t>3</w:t>
            </w:r>
          </w:p>
        </w:tc>
        <w:tc>
          <w:tcPr>
            <w:tcW w:w="8080" w:type="dxa"/>
          </w:tcPr>
          <w:p w14:paraId="6D69FEDE" w14:textId="77777777" w:rsidR="00733BBD" w:rsidRDefault="00000000">
            <w:pPr>
              <w:pStyle w:val="TableParagraph"/>
              <w:ind w:left="108"/>
              <w:rPr>
                <w:sz w:val="28"/>
              </w:rPr>
            </w:pPr>
            <w:r>
              <w:rPr>
                <w:sz w:val="28"/>
              </w:rPr>
              <w:t>Requirement</w:t>
            </w:r>
            <w:r>
              <w:rPr>
                <w:spacing w:val="-8"/>
                <w:sz w:val="28"/>
              </w:rPr>
              <w:t xml:space="preserve"> </w:t>
            </w:r>
            <w:r>
              <w:rPr>
                <w:spacing w:val="-2"/>
                <w:sz w:val="28"/>
              </w:rPr>
              <w:t>Specification</w:t>
            </w:r>
          </w:p>
        </w:tc>
      </w:tr>
      <w:tr w:rsidR="00733BBD" w14:paraId="0293C271" w14:textId="77777777">
        <w:trPr>
          <w:trHeight w:val="4346"/>
        </w:trPr>
        <w:tc>
          <w:tcPr>
            <w:tcW w:w="1560" w:type="dxa"/>
          </w:tcPr>
          <w:p w14:paraId="038230F4" w14:textId="77777777" w:rsidR="00733BBD" w:rsidRDefault="00000000">
            <w:pPr>
              <w:pStyle w:val="TableParagraph"/>
              <w:ind w:left="11"/>
              <w:jc w:val="center"/>
              <w:rPr>
                <w:sz w:val="28"/>
              </w:rPr>
            </w:pPr>
            <w:r>
              <w:rPr>
                <w:spacing w:val="-10"/>
                <w:sz w:val="28"/>
              </w:rPr>
              <w:t>4</w:t>
            </w:r>
          </w:p>
        </w:tc>
        <w:tc>
          <w:tcPr>
            <w:tcW w:w="8080" w:type="dxa"/>
          </w:tcPr>
          <w:p w14:paraId="349CB624" w14:textId="77777777" w:rsidR="00733BBD" w:rsidRDefault="00000000">
            <w:pPr>
              <w:pStyle w:val="TableParagraph"/>
              <w:ind w:left="108"/>
              <w:rPr>
                <w:sz w:val="28"/>
              </w:rPr>
            </w:pPr>
            <w:r>
              <w:rPr>
                <w:sz w:val="28"/>
              </w:rPr>
              <w:t>System</w:t>
            </w:r>
            <w:r>
              <w:rPr>
                <w:spacing w:val="-7"/>
                <w:sz w:val="28"/>
              </w:rPr>
              <w:t xml:space="preserve"> </w:t>
            </w:r>
            <w:r>
              <w:rPr>
                <w:spacing w:val="-2"/>
                <w:sz w:val="28"/>
              </w:rPr>
              <w:t>Design</w:t>
            </w:r>
          </w:p>
          <w:p w14:paraId="7B045113" w14:textId="77777777" w:rsidR="00733BBD" w:rsidRDefault="00000000">
            <w:pPr>
              <w:pStyle w:val="TableParagraph"/>
              <w:numPr>
                <w:ilvl w:val="1"/>
                <w:numId w:val="2"/>
              </w:numPr>
              <w:tabs>
                <w:tab w:val="left" w:pos="529"/>
              </w:tabs>
              <w:spacing w:before="163"/>
              <w:ind w:left="529" w:hanging="421"/>
              <w:rPr>
                <w:sz w:val="28"/>
              </w:rPr>
            </w:pPr>
            <w:r>
              <w:rPr>
                <w:sz w:val="28"/>
              </w:rPr>
              <w:t>Entity</w:t>
            </w:r>
            <w:r>
              <w:rPr>
                <w:spacing w:val="-11"/>
                <w:sz w:val="28"/>
              </w:rPr>
              <w:t xml:space="preserve"> </w:t>
            </w:r>
            <w:r>
              <w:rPr>
                <w:sz w:val="28"/>
              </w:rPr>
              <w:t>Relationship</w:t>
            </w:r>
            <w:r>
              <w:rPr>
                <w:spacing w:val="-6"/>
                <w:sz w:val="28"/>
              </w:rPr>
              <w:t xml:space="preserve"> </w:t>
            </w:r>
            <w:r>
              <w:rPr>
                <w:spacing w:val="-2"/>
                <w:sz w:val="28"/>
              </w:rPr>
              <w:t>Diagram</w:t>
            </w:r>
          </w:p>
          <w:p w14:paraId="6FA74979" w14:textId="77777777" w:rsidR="00733BBD" w:rsidRDefault="00000000">
            <w:pPr>
              <w:pStyle w:val="TableParagraph"/>
              <w:numPr>
                <w:ilvl w:val="1"/>
                <w:numId w:val="2"/>
              </w:numPr>
              <w:tabs>
                <w:tab w:val="left" w:pos="529"/>
              </w:tabs>
              <w:spacing w:before="160"/>
              <w:ind w:left="529" w:hanging="421"/>
              <w:rPr>
                <w:sz w:val="28"/>
              </w:rPr>
            </w:pPr>
            <w:r>
              <w:rPr>
                <w:sz w:val="28"/>
              </w:rPr>
              <w:t>Data</w:t>
            </w:r>
            <w:r>
              <w:rPr>
                <w:spacing w:val="-4"/>
                <w:sz w:val="28"/>
              </w:rPr>
              <w:t xml:space="preserve"> </w:t>
            </w:r>
            <w:r>
              <w:rPr>
                <w:sz w:val="28"/>
              </w:rPr>
              <w:t>Flow</w:t>
            </w:r>
            <w:r>
              <w:rPr>
                <w:spacing w:val="-4"/>
                <w:sz w:val="28"/>
              </w:rPr>
              <w:t xml:space="preserve"> </w:t>
            </w:r>
            <w:r>
              <w:rPr>
                <w:spacing w:val="-2"/>
                <w:sz w:val="28"/>
              </w:rPr>
              <w:t>Diagram</w:t>
            </w:r>
          </w:p>
          <w:p w14:paraId="7FBAA5A8" w14:textId="77777777" w:rsidR="00733BBD" w:rsidRDefault="00000000">
            <w:pPr>
              <w:pStyle w:val="TableParagraph"/>
              <w:numPr>
                <w:ilvl w:val="1"/>
                <w:numId w:val="2"/>
              </w:numPr>
              <w:tabs>
                <w:tab w:val="left" w:pos="529"/>
              </w:tabs>
              <w:spacing w:before="161"/>
              <w:ind w:left="529" w:hanging="421"/>
              <w:rPr>
                <w:sz w:val="28"/>
              </w:rPr>
            </w:pPr>
            <w:r>
              <w:rPr>
                <w:sz w:val="28"/>
              </w:rPr>
              <w:t>Class</w:t>
            </w:r>
            <w:r>
              <w:rPr>
                <w:spacing w:val="-5"/>
                <w:sz w:val="28"/>
              </w:rPr>
              <w:t xml:space="preserve"> </w:t>
            </w:r>
            <w:r>
              <w:rPr>
                <w:spacing w:val="-2"/>
                <w:sz w:val="28"/>
              </w:rPr>
              <w:t>Diagram</w:t>
            </w:r>
          </w:p>
          <w:p w14:paraId="3672243B" w14:textId="77777777" w:rsidR="00733BBD" w:rsidRDefault="00000000">
            <w:pPr>
              <w:pStyle w:val="TableParagraph"/>
              <w:spacing w:before="160"/>
              <w:ind w:left="108"/>
              <w:rPr>
                <w:sz w:val="28"/>
              </w:rPr>
            </w:pPr>
            <w:r>
              <w:rPr>
                <w:sz w:val="28"/>
              </w:rPr>
              <w:t>4.4.</w:t>
            </w:r>
            <w:r>
              <w:rPr>
                <w:spacing w:val="-2"/>
                <w:sz w:val="28"/>
              </w:rPr>
              <w:t xml:space="preserve"> </w:t>
            </w:r>
            <w:r>
              <w:rPr>
                <w:sz w:val="28"/>
              </w:rPr>
              <w:t>Use</w:t>
            </w:r>
            <w:r>
              <w:rPr>
                <w:spacing w:val="-1"/>
                <w:sz w:val="28"/>
              </w:rPr>
              <w:t xml:space="preserve"> </w:t>
            </w:r>
            <w:r>
              <w:rPr>
                <w:sz w:val="28"/>
              </w:rPr>
              <w:t>case</w:t>
            </w:r>
            <w:r>
              <w:rPr>
                <w:spacing w:val="-1"/>
                <w:sz w:val="28"/>
              </w:rPr>
              <w:t xml:space="preserve"> </w:t>
            </w:r>
            <w:r>
              <w:rPr>
                <w:spacing w:val="-2"/>
                <w:sz w:val="28"/>
              </w:rPr>
              <w:t>Diagram</w:t>
            </w:r>
          </w:p>
          <w:p w14:paraId="53E4AB32" w14:textId="77777777" w:rsidR="00733BBD" w:rsidRPr="00553667" w:rsidRDefault="00000000">
            <w:pPr>
              <w:pStyle w:val="TableParagraph"/>
              <w:numPr>
                <w:ilvl w:val="1"/>
                <w:numId w:val="3"/>
              </w:numPr>
              <w:tabs>
                <w:tab w:val="left" w:pos="529"/>
              </w:tabs>
              <w:spacing w:before="161"/>
              <w:ind w:left="529" w:hanging="421"/>
              <w:rPr>
                <w:sz w:val="28"/>
              </w:rPr>
            </w:pPr>
            <w:r>
              <w:rPr>
                <w:sz w:val="28"/>
              </w:rPr>
              <w:t>Activity</w:t>
            </w:r>
            <w:r>
              <w:rPr>
                <w:spacing w:val="-13"/>
                <w:sz w:val="28"/>
              </w:rPr>
              <w:t xml:space="preserve"> </w:t>
            </w:r>
            <w:r>
              <w:rPr>
                <w:spacing w:val="-2"/>
                <w:sz w:val="28"/>
              </w:rPr>
              <w:t>Diagram</w:t>
            </w:r>
          </w:p>
          <w:p w14:paraId="272D1935" w14:textId="77777777" w:rsidR="00553667" w:rsidRDefault="00553667" w:rsidP="00553667">
            <w:pPr>
              <w:pStyle w:val="TableParagraph"/>
              <w:numPr>
                <w:ilvl w:val="0"/>
                <w:numId w:val="3"/>
              </w:numPr>
              <w:tabs>
                <w:tab w:val="left" w:pos="529"/>
              </w:tabs>
              <w:spacing w:before="161"/>
              <w:rPr>
                <w:sz w:val="28"/>
              </w:rPr>
            </w:pPr>
          </w:p>
          <w:p w14:paraId="06888D1C" w14:textId="77777777" w:rsidR="00733BBD" w:rsidRDefault="00000000">
            <w:pPr>
              <w:pStyle w:val="TableParagraph"/>
              <w:numPr>
                <w:ilvl w:val="1"/>
                <w:numId w:val="3"/>
              </w:numPr>
              <w:tabs>
                <w:tab w:val="left" w:pos="529"/>
              </w:tabs>
              <w:spacing w:before="162"/>
              <w:ind w:left="529" w:hanging="421"/>
              <w:rPr>
                <w:sz w:val="28"/>
              </w:rPr>
            </w:pPr>
            <w:r>
              <w:rPr>
                <w:sz w:val="28"/>
              </w:rPr>
              <w:t>Sequence</w:t>
            </w:r>
            <w:r>
              <w:rPr>
                <w:spacing w:val="-8"/>
                <w:sz w:val="28"/>
              </w:rPr>
              <w:t xml:space="preserve"> </w:t>
            </w:r>
            <w:r>
              <w:rPr>
                <w:spacing w:val="-2"/>
                <w:sz w:val="28"/>
              </w:rPr>
              <w:t>Diagram</w:t>
            </w:r>
          </w:p>
          <w:p w14:paraId="3F9A2CE2" w14:textId="77777777" w:rsidR="00733BBD" w:rsidRDefault="00000000">
            <w:pPr>
              <w:pStyle w:val="TableParagraph"/>
              <w:numPr>
                <w:ilvl w:val="1"/>
                <w:numId w:val="3"/>
              </w:numPr>
              <w:tabs>
                <w:tab w:val="left" w:pos="529"/>
              </w:tabs>
              <w:spacing w:before="161"/>
              <w:ind w:left="529" w:hanging="421"/>
              <w:rPr>
                <w:sz w:val="28"/>
              </w:rPr>
            </w:pPr>
            <w:r>
              <w:rPr>
                <w:sz w:val="28"/>
              </w:rPr>
              <w:t>Deployment</w:t>
            </w:r>
            <w:r>
              <w:rPr>
                <w:spacing w:val="-12"/>
                <w:sz w:val="28"/>
              </w:rPr>
              <w:t xml:space="preserve"> </w:t>
            </w:r>
            <w:r>
              <w:rPr>
                <w:spacing w:val="-2"/>
                <w:sz w:val="28"/>
              </w:rPr>
              <w:t>diagram</w:t>
            </w:r>
          </w:p>
          <w:p w14:paraId="18B8BF68" w14:textId="77777777" w:rsidR="00733BBD" w:rsidRDefault="00000000">
            <w:pPr>
              <w:pStyle w:val="TableParagraph"/>
              <w:numPr>
                <w:ilvl w:val="1"/>
                <w:numId w:val="3"/>
              </w:numPr>
              <w:tabs>
                <w:tab w:val="left" w:pos="529"/>
              </w:tabs>
              <w:spacing w:before="160"/>
              <w:ind w:left="529" w:hanging="421"/>
              <w:rPr>
                <w:sz w:val="28"/>
              </w:rPr>
            </w:pPr>
            <w:r>
              <w:rPr>
                <w:sz w:val="28"/>
              </w:rPr>
              <w:t>Data</w:t>
            </w:r>
            <w:r>
              <w:rPr>
                <w:spacing w:val="-5"/>
                <w:sz w:val="28"/>
              </w:rPr>
              <w:t xml:space="preserve"> </w:t>
            </w:r>
            <w:r>
              <w:rPr>
                <w:spacing w:val="-2"/>
                <w:sz w:val="28"/>
              </w:rPr>
              <w:t>Dictionary</w:t>
            </w:r>
          </w:p>
        </w:tc>
      </w:tr>
      <w:tr w:rsidR="00733BBD" w14:paraId="2445FBEA" w14:textId="77777777">
        <w:trPr>
          <w:trHeight w:val="484"/>
        </w:trPr>
        <w:tc>
          <w:tcPr>
            <w:tcW w:w="1560" w:type="dxa"/>
          </w:tcPr>
          <w:p w14:paraId="79970B5D" w14:textId="77777777" w:rsidR="00733BBD" w:rsidRDefault="00000000">
            <w:pPr>
              <w:pStyle w:val="TableParagraph"/>
              <w:spacing w:before="2"/>
              <w:ind w:left="11"/>
              <w:jc w:val="center"/>
              <w:rPr>
                <w:sz w:val="28"/>
              </w:rPr>
            </w:pPr>
            <w:r>
              <w:rPr>
                <w:spacing w:val="-10"/>
                <w:sz w:val="28"/>
              </w:rPr>
              <w:t>5</w:t>
            </w:r>
          </w:p>
        </w:tc>
        <w:tc>
          <w:tcPr>
            <w:tcW w:w="8080" w:type="dxa"/>
          </w:tcPr>
          <w:p w14:paraId="329BF655" w14:textId="77777777" w:rsidR="00733BBD" w:rsidRDefault="00000000">
            <w:pPr>
              <w:pStyle w:val="TableParagraph"/>
              <w:spacing w:before="2"/>
              <w:ind w:left="108"/>
              <w:rPr>
                <w:sz w:val="28"/>
              </w:rPr>
            </w:pPr>
            <w:r>
              <w:rPr>
                <w:sz w:val="28"/>
              </w:rPr>
              <w:t>System</w:t>
            </w:r>
            <w:r>
              <w:rPr>
                <w:spacing w:val="-7"/>
                <w:sz w:val="28"/>
              </w:rPr>
              <w:t xml:space="preserve"> </w:t>
            </w:r>
            <w:r>
              <w:rPr>
                <w:spacing w:val="-2"/>
                <w:sz w:val="28"/>
              </w:rPr>
              <w:t>Implementation</w:t>
            </w:r>
          </w:p>
        </w:tc>
      </w:tr>
      <w:tr w:rsidR="00733BBD" w14:paraId="4300D6A9" w14:textId="77777777">
        <w:trPr>
          <w:trHeight w:val="482"/>
        </w:trPr>
        <w:tc>
          <w:tcPr>
            <w:tcW w:w="1560" w:type="dxa"/>
          </w:tcPr>
          <w:p w14:paraId="2BDDFC1A" w14:textId="77777777" w:rsidR="00733BBD" w:rsidRDefault="00000000">
            <w:pPr>
              <w:pStyle w:val="TableParagraph"/>
              <w:ind w:left="11"/>
              <w:jc w:val="center"/>
              <w:rPr>
                <w:sz w:val="28"/>
              </w:rPr>
            </w:pPr>
            <w:r>
              <w:rPr>
                <w:spacing w:val="-10"/>
                <w:sz w:val="28"/>
              </w:rPr>
              <w:t>6</w:t>
            </w:r>
          </w:p>
        </w:tc>
        <w:tc>
          <w:tcPr>
            <w:tcW w:w="8080" w:type="dxa"/>
          </w:tcPr>
          <w:p w14:paraId="7E1D3ED8" w14:textId="77777777" w:rsidR="00733BBD" w:rsidRDefault="00000000">
            <w:pPr>
              <w:pStyle w:val="TableParagraph"/>
              <w:ind w:left="108"/>
              <w:rPr>
                <w:sz w:val="28"/>
              </w:rPr>
            </w:pPr>
            <w:r>
              <w:rPr>
                <w:sz w:val="28"/>
              </w:rPr>
              <w:t>Input-Output</w:t>
            </w:r>
            <w:r>
              <w:rPr>
                <w:spacing w:val="-4"/>
                <w:sz w:val="28"/>
              </w:rPr>
              <w:t xml:space="preserve"> </w:t>
            </w:r>
            <w:r>
              <w:rPr>
                <w:sz w:val="28"/>
              </w:rPr>
              <w:t>Screen</w:t>
            </w:r>
            <w:r>
              <w:rPr>
                <w:spacing w:val="-7"/>
                <w:sz w:val="28"/>
              </w:rPr>
              <w:t xml:space="preserve"> </w:t>
            </w:r>
            <w:r>
              <w:rPr>
                <w:sz w:val="28"/>
              </w:rPr>
              <w:t>&amp;</w:t>
            </w:r>
            <w:r>
              <w:rPr>
                <w:spacing w:val="-4"/>
                <w:sz w:val="28"/>
              </w:rPr>
              <w:t xml:space="preserve"> </w:t>
            </w:r>
            <w:r>
              <w:rPr>
                <w:spacing w:val="-2"/>
                <w:sz w:val="28"/>
              </w:rPr>
              <w:t>Reports</w:t>
            </w:r>
          </w:p>
        </w:tc>
      </w:tr>
      <w:tr w:rsidR="00733BBD" w14:paraId="78DD7D0A" w14:textId="77777777">
        <w:trPr>
          <w:trHeight w:val="484"/>
        </w:trPr>
        <w:tc>
          <w:tcPr>
            <w:tcW w:w="1560" w:type="dxa"/>
          </w:tcPr>
          <w:p w14:paraId="1237E458" w14:textId="77777777" w:rsidR="00733BBD" w:rsidRDefault="00000000">
            <w:pPr>
              <w:pStyle w:val="TableParagraph"/>
              <w:ind w:left="11"/>
              <w:jc w:val="center"/>
              <w:rPr>
                <w:sz w:val="28"/>
              </w:rPr>
            </w:pPr>
            <w:r>
              <w:rPr>
                <w:spacing w:val="-10"/>
                <w:sz w:val="28"/>
              </w:rPr>
              <w:t>7</w:t>
            </w:r>
          </w:p>
        </w:tc>
        <w:tc>
          <w:tcPr>
            <w:tcW w:w="8080" w:type="dxa"/>
          </w:tcPr>
          <w:p w14:paraId="053FBA5F" w14:textId="77777777" w:rsidR="00733BBD" w:rsidRDefault="00000000">
            <w:pPr>
              <w:pStyle w:val="TableParagraph"/>
              <w:ind w:left="108"/>
              <w:rPr>
                <w:sz w:val="28"/>
              </w:rPr>
            </w:pPr>
            <w:r>
              <w:rPr>
                <w:spacing w:val="-2"/>
                <w:sz w:val="28"/>
              </w:rPr>
              <w:t>Limitations</w:t>
            </w:r>
          </w:p>
        </w:tc>
      </w:tr>
      <w:tr w:rsidR="00733BBD" w14:paraId="65E8C028" w14:textId="77777777">
        <w:trPr>
          <w:trHeight w:val="482"/>
        </w:trPr>
        <w:tc>
          <w:tcPr>
            <w:tcW w:w="1560" w:type="dxa"/>
          </w:tcPr>
          <w:p w14:paraId="6412E11E" w14:textId="77777777" w:rsidR="00733BBD" w:rsidRDefault="00000000">
            <w:pPr>
              <w:pStyle w:val="TableParagraph"/>
              <w:ind w:left="11"/>
              <w:jc w:val="center"/>
              <w:rPr>
                <w:sz w:val="28"/>
              </w:rPr>
            </w:pPr>
            <w:r>
              <w:rPr>
                <w:spacing w:val="-10"/>
                <w:sz w:val="28"/>
              </w:rPr>
              <w:t>8</w:t>
            </w:r>
          </w:p>
        </w:tc>
        <w:tc>
          <w:tcPr>
            <w:tcW w:w="8080" w:type="dxa"/>
          </w:tcPr>
          <w:p w14:paraId="435318BC" w14:textId="77777777" w:rsidR="00733BBD" w:rsidRDefault="00000000">
            <w:pPr>
              <w:pStyle w:val="TableParagraph"/>
              <w:ind w:left="108"/>
              <w:rPr>
                <w:sz w:val="28"/>
              </w:rPr>
            </w:pPr>
            <w:r>
              <w:rPr>
                <w:sz w:val="28"/>
              </w:rPr>
              <w:t>Future</w:t>
            </w:r>
            <w:r>
              <w:rPr>
                <w:spacing w:val="-2"/>
                <w:sz w:val="28"/>
              </w:rPr>
              <w:t xml:space="preserve"> Enhancements</w:t>
            </w:r>
          </w:p>
        </w:tc>
      </w:tr>
      <w:tr w:rsidR="00733BBD" w14:paraId="5C29BFC2" w14:textId="77777777">
        <w:trPr>
          <w:trHeight w:val="481"/>
        </w:trPr>
        <w:tc>
          <w:tcPr>
            <w:tcW w:w="1560" w:type="dxa"/>
          </w:tcPr>
          <w:p w14:paraId="2D20B2E5" w14:textId="77777777" w:rsidR="00733BBD" w:rsidRDefault="00000000">
            <w:pPr>
              <w:pStyle w:val="TableParagraph"/>
              <w:ind w:left="11"/>
              <w:jc w:val="center"/>
              <w:rPr>
                <w:sz w:val="28"/>
              </w:rPr>
            </w:pPr>
            <w:r>
              <w:rPr>
                <w:spacing w:val="-10"/>
                <w:sz w:val="28"/>
              </w:rPr>
              <w:t>9</w:t>
            </w:r>
          </w:p>
        </w:tc>
        <w:tc>
          <w:tcPr>
            <w:tcW w:w="8080" w:type="dxa"/>
          </w:tcPr>
          <w:p w14:paraId="5A7BD867" w14:textId="77777777" w:rsidR="00733BBD" w:rsidRDefault="00000000">
            <w:pPr>
              <w:pStyle w:val="TableParagraph"/>
              <w:ind w:left="108"/>
              <w:rPr>
                <w:sz w:val="28"/>
              </w:rPr>
            </w:pPr>
            <w:r>
              <w:rPr>
                <w:spacing w:val="-2"/>
                <w:sz w:val="28"/>
              </w:rPr>
              <w:t>Conclusion</w:t>
            </w:r>
          </w:p>
        </w:tc>
      </w:tr>
      <w:tr w:rsidR="00733BBD" w14:paraId="61694DD5" w14:textId="77777777">
        <w:trPr>
          <w:trHeight w:val="484"/>
        </w:trPr>
        <w:tc>
          <w:tcPr>
            <w:tcW w:w="1560" w:type="dxa"/>
          </w:tcPr>
          <w:p w14:paraId="48AE553C" w14:textId="77777777" w:rsidR="00733BBD" w:rsidRDefault="00000000">
            <w:pPr>
              <w:pStyle w:val="TableParagraph"/>
              <w:spacing w:before="2"/>
              <w:ind w:left="11" w:right="1"/>
              <w:jc w:val="center"/>
              <w:rPr>
                <w:sz w:val="28"/>
              </w:rPr>
            </w:pPr>
            <w:r>
              <w:rPr>
                <w:spacing w:val="-5"/>
                <w:sz w:val="28"/>
              </w:rPr>
              <w:t>10</w:t>
            </w:r>
          </w:p>
        </w:tc>
        <w:tc>
          <w:tcPr>
            <w:tcW w:w="8080" w:type="dxa"/>
          </w:tcPr>
          <w:p w14:paraId="6308BDE1" w14:textId="77777777" w:rsidR="00733BBD" w:rsidRDefault="00000000">
            <w:pPr>
              <w:pStyle w:val="TableParagraph"/>
              <w:spacing w:before="2"/>
              <w:ind w:left="108"/>
              <w:rPr>
                <w:sz w:val="28"/>
              </w:rPr>
            </w:pPr>
            <w:r>
              <w:rPr>
                <w:spacing w:val="-2"/>
                <w:sz w:val="28"/>
              </w:rPr>
              <w:t>References</w:t>
            </w:r>
          </w:p>
        </w:tc>
      </w:tr>
    </w:tbl>
    <w:p w14:paraId="1FDBD034" w14:textId="77777777" w:rsidR="00733BBD" w:rsidRDefault="00733BBD">
      <w:pPr>
        <w:pStyle w:val="TableParagraph"/>
        <w:rPr>
          <w:sz w:val="28"/>
        </w:rPr>
        <w:sectPr w:rsidR="00733BBD">
          <w:footerReference w:type="default" r:id="rId9"/>
          <w:pgSz w:w="11910" w:h="16840"/>
          <w:pgMar w:top="134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95C2D8C" w14:textId="6BEDC70B" w:rsidR="00733BBD" w:rsidRPr="00A3463F" w:rsidRDefault="00A3463F" w:rsidP="00A3463F">
      <w:pPr>
        <w:pStyle w:val="ListParagraph"/>
        <w:numPr>
          <w:ilvl w:val="0"/>
          <w:numId w:val="10"/>
        </w:numPr>
        <w:tabs>
          <w:tab w:val="left" w:pos="3851"/>
        </w:tabs>
        <w:spacing w:line="567" w:lineRule="exact"/>
        <w:jc w:val="both"/>
        <w:rPr>
          <w:b/>
          <w:sz w:val="46"/>
          <w:u w:val="single"/>
        </w:rPr>
      </w:pPr>
      <w:r>
        <w:rPr>
          <w:b/>
          <w:spacing w:val="-2"/>
          <w:sz w:val="48"/>
          <w:u w:val="single"/>
        </w:rPr>
        <w:lastRenderedPageBreak/>
        <w:t xml:space="preserve"> </w:t>
      </w:r>
      <w:r w:rsidR="00000000" w:rsidRPr="00A3463F">
        <w:rPr>
          <w:b/>
          <w:spacing w:val="-2"/>
          <w:sz w:val="48"/>
          <w:u w:val="single"/>
        </w:rPr>
        <w:t>INTRODUCTION</w:t>
      </w:r>
    </w:p>
    <w:p w14:paraId="5E08EA50" w14:textId="77777777" w:rsidR="00A3463F" w:rsidRPr="00A3463F" w:rsidRDefault="00A3463F" w:rsidP="00A3463F">
      <w:pPr>
        <w:pStyle w:val="ListParagraph"/>
        <w:tabs>
          <w:tab w:val="left" w:pos="3851"/>
        </w:tabs>
        <w:spacing w:line="567" w:lineRule="exact"/>
        <w:ind w:left="3584" w:firstLine="0"/>
        <w:jc w:val="both"/>
        <w:rPr>
          <w:b/>
          <w:sz w:val="46"/>
          <w:u w:val="single"/>
        </w:rPr>
      </w:pPr>
    </w:p>
    <w:p w14:paraId="07D19ADD" w14:textId="77777777" w:rsidR="00733BBD" w:rsidRDefault="00733BBD" w:rsidP="00506B2C">
      <w:pPr>
        <w:pStyle w:val="BodyText"/>
        <w:spacing w:line="288" w:lineRule="auto"/>
        <w:jc w:val="both"/>
      </w:pPr>
    </w:p>
    <w:p w14:paraId="22228E72" w14:textId="77777777" w:rsidR="00A3463F" w:rsidRDefault="00A3463F" w:rsidP="00506B2C">
      <w:pPr>
        <w:pStyle w:val="BodyText"/>
        <w:spacing w:line="288" w:lineRule="auto"/>
        <w:ind w:left="850" w:right="850"/>
        <w:jc w:val="both"/>
      </w:pPr>
      <w:r w:rsidRPr="00A3463F">
        <w:t xml:space="preserve">In the rapidly evolving landscape of software development, mastering efficient version control is paramount for fostering seamless collaboration, ensuring high code quality, and driving project success. </w:t>
      </w:r>
    </w:p>
    <w:p w14:paraId="289A5461" w14:textId="77777777" w:rsidR="00A3463F" w:rsidRDefault="00A3463F" w:rsidP="00506B2C">
      <w:pPr>
        <w:pStyle w:val="BodyText"/>
        <w:spacing w:line="288" w:lineRule="auto"/>
        <w:ind w:left="850" w:right="850"/>
        <w:jc w:val="both"/>
      </w:pPr>
    </w:p>
    <w:p w14:paraId="2693555E" w14:textId="35841EB2" w:rsidR="00A3463F" w:rsidRDefault="00A3463F" w:rsidP="00506B2C">
      <w:pPr>
        <w:pStyle w:val="BodyText"/>
        <w:spacing w:line="288" w:lineRule="auto"/>
        <w:ind w:left="850" w:right="850"/>
        <w:jc w:val="both"/>
      </w:pPr>
      <w:r w:rsidRPr="00A3463F">
        <w:t xml:space="preserve">While platforms like GitHub have transformed the way teams manage their code, numerous challenges remain—ranging from ineffective issue management and the struggle to navigate expansive repositories, to the daunting complexities of code review fatigue. </w:t>
      </w:r>
    </w:p>
    <w:p w14:paraId="6B018CD1" w14:textId="77777777" w:rsidR="00A3463F" w:rsidRDefault="00A3463F" w:rsidP="00506B2C">
      <w:pPr>
        <w:pStyle w:val="BodyText"/>
        <w:spacing w:line="288" w:lineRule="auto"/>
        <w:ind w:left="850" w:right="850"/>
        <w:jc w:val="both"/>
      </w:pPr>
    </w:p>
    <w:p w14:paraId="7DDCCA5D" w14:textId="77777777" w:rsidR="00A3463F" w:rsidRDefault="00A3463F" w:rsidP="00506B2C">
      <w:pPr>
        <w:pStyle w:val="BodyText"/>
        <w:spacing w:line="288" w:lineRule="auto"/>
        <w:ind w:left="850" w:right="850"/>
        <w:jc w:val="both"/>
      </w:pPr>
      <w:r w:rsidRPr="00A3463F">
        <w:t xml:space="preserve">This project aspires to create a groundbreaking version control system that not only enhances workflow efficiency but also revolutionizes collaboration and elevates code management practices. By tackling fundamental pain points such as inadequate issue tracking, repository intricacies, and cumbersome code reviews, our system will unveil innovative solutions—featuring structured issue management, state-of-the-art repository navigation tools, and streamlined pull request workflows. </w:t>
      </w:r>
    </w:p>
    <w:p w14:paraId="76300F50" w14:textId="77777777" w:rsidR="00A3463F" w:rsidRDefault="00A3463F" w:rsidP="00506B2C">
      <w:pPr>
        <w:pStyle w:val="BodyText"/>
        <w:spacing w:line="288" w:lineRule="auto"/>
        <w:ind w:left="850" w:right="850"/>
        <w:jc w:val="both"/>
      </w:pPr>
    </w:p>
    <w:p w14:paraId="204C1520" w14:textId="43A3CC2E" w:rsidR="00A3463F" w:rsidRDefault="00A3463F" w:rsidP="00506B2C">
      <w:pPr>
        <w:pStyle w:val="BodyText"/>
        <w:spacing w:line="288" w:lineRule="auto"/>
        <w:ind w:left="850" w:right="850"/>
        <w:jc w:val="both"/>
        <w:sectPr w:rsidR="00A3463F">
          <w:pgSz w:w="11910" w:h="16840"/>
          <w:pgMar w:top="144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r w:rsidRPr="00A3463F">
        <w:t>With these enhancements, our system will empower development teams with a more intuitive, organized, and productive version control experience, ultimately leading to superior code quality and transformative project outcomes.</w:t>
      </w:r>
    </w:p>
    <w:p w14:paraId="3CB6E948" w14:textId="5AE240A3" w:rsidR="00733BBD" w:rsidRPr="0044250D" w:rsidRDefault="00222FAB" w:rsidP="0044250D">
      <w:pPr>
        <w:pStyle w:val="Heading1"/>
        <w:numPr>
          <w:ilvl w:val="0"/>
          <w:numId w:val="10"/>
        </w:numPr>
        <w:tabs>
          <w:tab w:val="left" w:pos="3282"/>
        </w:tabs>
        <w:rPr>
          <w:sz w:val="48"/>
          <w:szCs w:val="48"/>
        </w:rPr>
      </w:pPr>
      <w:r>
        <w:rPr>
          <w:spacing w:val="-9"/>
        </w:rPr>
        <w:lastRenderedPageBreak/>
        <w:t xml:space="preserve"> </w:t>
      </w:r>
      <w:r w:rsidR="00000000" w:rsidRPr="00222FAB">
        <w:rPr>
          <w:sz w:val="48"/>
          <w:szCs w:val="48"/>
        </w:rPr>
        <w:t>SYSTEM</w:t>
      </w:r>
      <w:r w:rsidR="00000000" w:rsidRPr="00222FAB">
        <w:rPr>
          <w:spacing w:val="-8"/>
          <w:sz w:val="48"/>
          <w:szCs w:val="48"/>
        </w:rPr>
        <w:t xml:space="preserve"> </w:t>
      </w:r>
      <w:r w:rsidR="00000000" w:rsidRPr="00222FAB">
        <w:rPr>
          <w:spacing w:val="-2"/>
          <w:sz w:val="48"/>
          <w:szCs w:val="48"/>
        </w:rPr>
        <w:t>ANALYSIS</w:t>
      </w:r>
    </w:p>
    <w:p w14:paraId="26B4427D" w14:textId="77777777" w:rsidR="0044250D" w:rsidRPr="0044250D" w:rsidRDefault="0044250D" w:rsidP="00506B2C">
      <w:pPr>
        <w:pStyle w:val="Heading1"/>
        <w:tabs>
          <w:tab w:val="left" w:pos="3282"/>
        </w:tabs>
        <w:ind w:left="0" w:firstLine="0"/>
        <w:jc w:val="both"/>
        <w:rPr>
          <w:sz w:val="48"/>
          <w:szCs w:val="48"/>
        </w:rPr>
      </w:pPr>
    </w:p>
    <w:p w14:paraId="7EB4B1CD" w14:textId="47F7A8D9" w:rsidR="00733BBD" w:rsidRDefault="00222FAB" w:rsidP="00506B2C">
      <w:pPr>
        <w:pStyle w:val="BodyText"/>
        <w:ind w:left="850" w:right="850"/>
        <w:jc w:val="both"/>
      </w:pPr>
      <w:r w:rsidRPr="00222FAB">
        <w:t>System analysis plays a pivotal role in shaping the future of next-generation version control systems. This essential phase not only uncovers existing challenges but also delves deep into understanding user needs. By crafting innovative and effective solutions, we can significantly enhance workflow efficiency, foster collaboration, and elevate code management to new heights.</w:t>
      </w:r>
    </w:p>
    <w:p w14:paraId="7515FE67" w14:textId="77777777" w:rsidR="00733BBD" w:rsidRDefault="00733BBD" w:rsidP="00506B2C">
      <w:pPr>
        <w:pStyle w:val="BodyText"/>
        <w:spacing w:before="44"/>
      </w:pPr>
    </w:p>
    <w:p w14:paraId="094CD949" w14:textId="77777777" w:rsidR="0044250D" w:rsidRDefault="0044250D" w:rsidP="00222FAB">
      <w:pPr>
        <w:pStyle w:val="Heading2"/>
        <w:tabs>
          <w:tab w:val="left" w:pos="3923"/>
        </w:tabs>
        <w:spacing w:before="0"/>
        <w:jc w:val="center"/>
        <w:rPr>
          <w:spacing w:val="-9"/>
          <w:sz w:val="44"/>
          <w:szCs w:val="44"/>
        </w:rPr>
      </w:pPr>
    </w:p>
    <w:p w14:paraId="5ABA5B20" w14:textId="08BF0DAA" w:rsidR="00733BBD" w:rsidRPr="00FB4BF5" w:rsidRDefault="00222FAB" w:rsidP="00FB4BF5">
      <w:pPr>
        <w:pStyle w:val="Heading2"/>
        <w:tabs>
          <w:tab w:val="left" w:pos="3923"/>
        </w:tabs>
        <w:spacing w:before="0"/>
        <w:jc w:val="center"/>
        <w:rPr>
          <w:spacing w:val="-2"/>
        </w:rPr>
      </w:pPr>
      <w:r w:rsidRPr="00FB4BF5">
        <w:rPr>
          <w:spacing w:val="-9"/>
        </w:rPr>
        <w:t xml:space="preserve">2.1 </w:t>
      </w:r>
      <w:r w:rsidR="00000000" w:rsidRPr="00FB4BF5">
        <w:t>EXISTING</w:t>
      </w:r>
      <w:r w:rsidR="00000000" w:rsidRPr="00FB4BF5">
        <w:rPr>
          <w:spacing w:val="-7"/>
        </w:rPr>
        <w:t xml:space="preserve"> </w:t>
      </w:r>
      <w:r w:rsidR="00000000" w:rsidRPr="00FB4BF5">
        <w:rPr>
          <w:spacing w:val="-2"/>
        </w:rPr>
        <w:t>SYSTEM</w:t>
      </w:r>
    </w:p>
    <w:p w14:paraId="18A46E65" w14:textId="77777777" w:rsidR="0044250D" w:rsidRPr="0044250D" w:rsidRDefault="0044250D" w:rsidP="0044250D">
      <w:pPr>
        <w:pStyle w:val="Heading2"/>
        <w:tabs>
          <w:tab w:val="left" w:pos="3923"/>
        </w:tabs>
        <w:spacing w:before="0"/>
        <w:jc w:val="center"/>
        <w:rPr>
          <w:sz w:val="44"/>
          <w:szCs w:val="44"/>
          <w:u w:val="none"/>
        </w:rPr>
      </w:pPr>
    </w:p>
    <w:p w14:paraId="5BD57D16" w14:textId="77777777" w:rsidR="0044250D" w:rsidRDefault="0044250D" w:rsidP="00506B2C">
      <w:pPr>
        <w:pStyle w:val="BodyText"/>
        <w:spacing w:line="288" w:lineRule="auto"/>
        <w:ind w:left="850" w:right="850"/>
        <w:jc w:val="both"/>
      </w:pPr>
      <w:r w:rsidRPr="0044250D">
        <w:t xml:space="preserve">The current version control system, while effective in managing source code, presents several challenges that hinder development workflow, collaboration, and code quality. </w:t>
      </w:r>
    </w:p>
    <w:p w14:paraId="503115E5" w14:textId="77777777" w:rsidR="0044250D" w:rsidRDefault="0044250D" w:rsidP="00506B2C">
      <w:pPr>
        <w:pStyle w:val="BodyText"/>
        <w:spacing w:line="288" w:lineRule="auto"/>
        <w:ind w:left="850" w:right="850"/>
        <w:jc w:val="both"/>
      </w:pPr>
    </w:p>
    <w:p w14:paraId="79D2C391" w14:textId="24891BEC" w:rsidR="0044250D" w:rsidRDefault="0044250D" w:rsidP="0044250D">
      <w:pPr>
        <w:pStyle w:val="BodyText"/>
        <w:spacing w:line="288" w:lineRule="auto"/>
        <w:ind w:left="850" w:right="850"/>
        <w:jc w:val="both"/>
      </w:pPr>
      <w:r w:rsidRPr="0044250D">
        <w:t>Below are the key issues observed in the existing system</w:t>
      </w:r>
    </w:p>
    <w:p w14:paraId="30189614" w14:textId="77777777" w:rsidR="0044250D" w:rsidRPr="0044250D" w:rsidRDefault="0044250D" w:rsidP="0044250D">
      <w:pPr>
        <w:pStyle w:val="BodyText"/>
        <w:spacing w:line="288" w:lineRule="auto"/>
        <w:ind w:left="850" w:right="850"/>
        <w:jc w:val="both"/>
      </w:pPr>
    </w:p>
    <w:p w14:paraId="0CF3A760" w14:textId="77777777" w:rsidR="0044250D" w:rsidRPr="0044250D" w:rsidRDefault="0044250D" w:rsidP="0044250D">
      <w:pPr>
        <w:pStyle w:val="BodyText"/>
        <w:spacing w:line="288" w:lineRule="auto"/>
        <w:ind w:left="850" w:right="850"/>
        <w:jc w:val="both"/>
        <w:rPr>
          <w:b/>
          <w:bCs/>
          <w:lang w:val="en-IN"/>
        </w:rPr>
      </w:pPr>
      <w:r w:rsidRPr="0044250D">
        <w:rPr>
          <w:b/>
          <w:bCs/>
          <w:lang w:val="en-IN"/>
        </w:rPr>
        <w:t>1. Poor Issue Management Practices</w:t>
      </w:r>
    </w:p>
    <w:p w14:paraId="1792EBAB" w14:textId="77777777" w:rsidR="0044250D" w:rsidRDefault="0044250D" w:rsidP="00C230AF">
      <w:pPr>
        <w:pStyle w:val="BodyText"/>
        <w:numPr>
          <w:ilvl w:val="0"/>
          <w:numId w:val="24"/>
        </w:numPr>
        <w:spacing w:line="288" w:lineRule="auto"/>
        <w:ind w:right="850"/>
        <w:jc w:val="both"/>
        <w:rPr>
          <w:lang w:val="en-IN"/>
        </w:rPr>
      </w:pPr>
      <w:r w:rsidRPr="0044250D">
        <w:rPr>
          <w:b/>
          <w:bCs/>
          <w:lang w:val="en-IN"/>
        </w:rPr>
        <w:t>Unclear Issue Descriptions</w:t>
      </w:r>
      <w:r w:rsidRPr="0044250D">
        <w:rPr>
          <w:lang w:val="en-IN"/>
        </w:rPr>
        <w:t>: Many issues lack proper context, making it difficult for developers to understand and resolve them efficiently.</w:t>
      </w:r>
    </w:p>
    <w:p w14:paraId="3AA0294C" w14:textId="47FC6839" w:rsidR="0044250D" w:rsidRDefault="0044250D" w:rsidP="00C230AF">
      <w:pPr>
        <w:pStyle w:val="BodyText"/>
        <w:numPr>
          <w:ilvl w:val="0"/>
          <w:numId w:val="24"/>
        </w:numPr>
        <w:spacing w:line="288" w:lineRule="auto"/>
        <w:ind w:right="850"/>
        <w:jc w:val="both"/>
        <w:rPr>
          <w:lang w:val="en-IN"/>
        </w:rPr>
      </w:pPr>
      <w:r w:rsidRPr="0044250D">
        <w:rPr>
          <w:b/>
          <w:bCs/>
          <w:lang w:val="en-IN"/>
        </w:rPr>
        <w:t xml:space="preserve">Lack of Proper </w:t>
      </w:r>
      <w:r w:rsidRPr="0044250D">
        <w:rPr>
          <w:b/>
          <w:bCs/>
          <w:lang w:val="en-IN"/>
        </w:rPr>
        <w:t>Labelling</w:t>
      </w:r>
      <w:r w:rsidRPr="0044250D">
        <w:rPr>
          <w:lang w:val="en-IN"/>
        </w:rPr>
        <w:t>: Without well-defined labels, categorizing and prioritizing</w:t>
      </w:r>
      <w:r>
        <w:rPr>
          <w:lang w:val="en-IN"/>
        </w:rPr>
        <w:t xml:space="preserve"> </w:t>
      </w:r>
      <w:r w:rsidRPr="0044250D">
        <w:rPr>
          <w:lang w:val="en-IN"/>
        </w:rPr>
        <w:t>issues becomes challenging.</w:t>
      </w:r>
    </w:p>
    <w:p w14:paraId="7A68CE3C" w14:textId="7B34FB78" w:rsidR="0044250D" w:rsidRPr="0044250D" w:rsidRDefault="0044250D" w:rsidP="00C230AF">
      <w:pPr>
        <w:pStyle w:val="BodyText"/>
        <w:numPr>
          <w:ilvl w:val="0"/>
          <w:numId w:val="24"/>
        </w:numPr>
        <w:spacing w:line="288" w:lineRule="auto"/>
        <w:ind w:right="850"/>
        <w:jc w:val="both"/>
        <w:rPr>
          <w:lang w:val="en-IN"/>
        </w:rPr>
      </w:pPr>
      <w:r w:rsidRPr="0044250D">
        <w:rPr>
          <w:b/>
          <w:bCs/>
          <w:lang w:val="en-IN"/>
        </w:rPr>
        <w:t>Inefficient Tracking &amp; Resolution</w:t>
      </w:r>
      <w:r w:rsidRPr="0044250D">
        <w:rPr>
          <w:lang w:val="en-IN"/>
        </w:rPr>
        <w:t>: The absence of structured workflows results in issues being overlooked or addressed late.</w:t>
      </w:r>
    </w:p>
    <w:p w14:paraId="4CE07CDE" w14:textId="77777777" w:rsidR="0044250D" w:rsidRDefault="0044250D" w:rsidP="0044250D">
      <w:pPr>
        <w:pStyle w:val="BodyText"/>
        <w:spacing w:line="288" w:lineRule="auto"/>
        <w:ind w:left="850" w:right="850"/>
        <w:jc w:val="both"/>
        <w:rPr>
          <w:b/>
          <w:bCs/>
          <w:lang w:val="en-IN"/>
        </w:rPr>
      </w:pPr>
    </w:p>
    <w:p w14:paraId="41E7CB62" w14:textId="42E10097" w:rsidR="0044250D" w:rsidRDefault="0044250D" w:rsidP="0044250D">
      <w:pPr>
        <w:pStyle w:val="BodyText"/>
        <w:spacing w:line="288" w:lineRule="auto"/>
        <w:ind w:left="850" w:right="850"/>
        <w:jc w:val="both"/>
        <w:rPr>
          <w:lang w:val="en-IN"/>
        </w:rPr>
      </w:pPr>
      <w:r w:rsidRPr="0044250D">
        <w:rPr>
          <w:b/>
          <w:bCs/>
          <w:lang w:val="en-IN"/>
        </w:rPr>
        <w:t>Impact:</w:t>
      </w:r>
    </w:p>
    <w:p w14:paraId="6448F3E1" w14:textId="507C0C11" w:rsidR="0044250D" w:rsidRPr="0044250D" w:rsidRDefault="0044250D" w:rsidP="00C230AF">
      <w:pPr>
        <w:pStyle w:val="BodyText"/>
        <w:numPr>
          <w:ilvl w:val="1"/>
          <w:numId w:val="31"/>
        </w:numPr>
        <w:spacing w:line="288" w:lineRule="auto"/>
        <w:ind w:right="850"/>
        <w:jc w:val="both"/>
        <w:rPr>
          <w:lang w:val="en-IN"/>
        </w:rPr>
      </w:pPr>
      <w:r w:rsidRPr="0044250D">
        <w:rPr>
          <w:lang w:val="en-IN"/>
        </w:rPr>
        <w:t>Developers spend excessive time understanding and categorizing issues.</w:t>
      </w:r>
    </w:p>
    <w:p w14:paraId="5DC0F4F9" w14:textId="77777777" w:rsidR="0044250D" w:rsidRPr="0044250D" w:rsidRDefault="0044250D" w:rsidP="00C230AF">
      <w:pPr>
        <w:pStyle w:val="BodyText"/>
        <w:numPr>
          <w:ilvl w:val="1"/>
          <w:numId w:val="31"/>
        </w:numPr>
        <w:spacing w:line="288" w:lineRule="auto"/>
        <w:ind w:right="850"/>
        <w:jc w:val="both"/>
        <w:rPr>
          <w:lang w:val="en-IN"/>
        </w:rPr>
      </w:pPr>
      <w:r w:rsidRPr="0044250D">
        <w:rPr>
          <w:lang w:val="en-IN"/>
        </w:rPr>
        <w:t>Delays in resolving critical bugs and feature requests.</w:t>
      </w:r>
    </w:p>
    <w:p w14:paraId="4E82E66C" w14:textId="77777777" w:rsidR="0044250D" w:rsidRPr="0044250D" w:rsidRDefault="0044250D" w:rsidP="00C230AF">
      <w:pPr>
        <w:pStyle w:val="BodyText"/>
        <w:numPr>
          <w:ilvl w:val="1"/>
          <w:numId w:val="31"/>
        </w:numPr>
        <w:spacing w:line="288" w:lineRule="auto"/>
        <w:ind w:right="850"/>
        <w:jc w:val="both"/>
        <w:rPr>
          <w:lang w:val="en-IN"/>
        </w:rPr>
      </w:pPr>
      <w:r w:rsidRPr="0044250D">
        <w:rPr>
          <w:lang w:val="en-IN"/>
        </w:rPr>
        <w:t>Poor communication between contributors and maintainers.</w:t>
      </w:r>
    </w:p>
    <w:p w14:paraId="43E908EF" w14:textId="77777777" w:rsidR="0044250D" w:rsidRDefault="0044250D" w:rsidP="004F6036">
      <w:pPr>
        <w:pStyle w:val="BodyText"/>
        <w:spacing w:line="288" w:lineRule="auto"/>
        <w:ind w:right="850"/>
        <w:jc w:val="both"/>
      </w:pPr>
    </w:p>
    <w:p w14:paraId="1A828551" w14:textId="77777777" w:rsidR="004F6036" w:rsidRDefault="004F6036" w:rsidP="004F6036">
      <w:pPr>
        <w:pStyle w:val="BodyText"/>
        <w:spacing w:line="288" w:lineRule="auto"/>
        <w:ind w:right="850"/>
        <w:jc w:val="both"/>
      </w:pPr>
    </w:p>
    <w:p w14:paraId="0F44E550" w14:textId="77777777" w:rsidR="004F6036" w:rsidRDefault="004F6036" w:rsidP="004F6036">
      <w:pPr>
        <w:pStyle w:val="BodyText"/>
        <w:spacing w:line="288" w:lineRule="auto"/>
        <w:ind w:right="850"/>
        <w:jc w:val="both"/>
      </w:pPr>
    </w:p>
    <w:p w14:paraId="50D58EA7" w14:textId="77777777" w:rsidR="004F6036" w:rsidRDefault="004F6036" w:rsidP="004F6036">
      <w:pPr>
        <w:pStyle w:val="BodyText"/>
        <w:spacing w:line="288" w:lineRule="auto"/>
        <w:ind w:right="850"/>
        <w:jc w:val="both"/>
      </w:pPr>
    </w:p>
    <w:p w14:paraId="29913751" w14:textId="77777777" w:rsidR="004F6036" w:rsidRDefault="004F6036" w:rsidP="004F6036">
      <w:pPr>
        <w:pStyle w:val="BodyText"/>
        <w:spacing w:line="288" w:lineRule="auto"/>
        <w:ind w:right="850"/>
        <w:jc w:val="both"/>
      </w:pPr>
    </w:p>
    <w:p w14:paraId="44F05797" w14:textId="77777777" w:rsidR="0044250D" w:rsidRPr="0044250D" w:rsidRDefault="0044250D" w:rsidP="0044250D">
      <w:pPr>
        <w:pStyle w:val="BodyText"/>
        <w:spacing w:line="288" w:lineRule="auto"/>
        <w:ind w:left="850" w:right="850"/>
        <w:jc w:val="both"/>
        <w:rPr>
          <w:b/>
          <w:bCs/>
          <w:lang w:val="en-IN"/>
        </w:rPr>
      </w:pPr>
      <w:r w:rsidRPr="0044250D">
        <w:rPr>
          <w:b/>
          <w:bCs/>
          <w:lang w:val="en-IN"/>
        </w:rPr>
        <w:t>2. Difficulty Navigating Large Repositories</w:t>
      </w:r>
    </w:p>
    <w:p w14:paraId="6295F5A6" w14:textId="77777777" w:rsidR="0044250D" w:rsidRDefault="0044250D" w:rsidP="00C230AF">
      <w:pPr>
        <w:pStyle w:val="BodyText"/>
        <w:numPr>
          <w:ilvl w:val="0"/>
          <w:numId w:val="23"/>
        </w:numPr>
        <w:spacing w:line="288" w:lineRule="auto"/>
        <w:ind w:right="850"/>
        <w:jc w:val="both"/>
        <w:rPr>
          <w:lang w:val="en-IN"/>
        </w:rPr>
      </w:pPr>
      <w:r w:rsidRPr="0044250D">
        <w:rPr>
          <w:b/>
          <w:bCs/>
          <w:lang w:val="en-IN"/>
        </w:rPr>
        <w:lastRenderedPageBreak/>
        <w:t>Complex Codebases</w:t>
      </w:r>
      <w:r w:rsidRPr="0044250D">
        <w:rPr>
          <w:lang w:val="en-IN"/>
        </w:rPr>
        <w:t>: Large repositories with thousands of files make it hard to locate specific code sections.</w:t>
      </w:r>
    </w:p>
    <w:p w14:paraId="72AB0B7C" w14:textId="77777777" w:rsidR="0044250D" w:rsidRDefault="0044250D" w:rsidP="00C230AF">
      <w:pPr>
        <w:pStyle w:val="BodyText"/>
        <w:numPr>
          <w:ilvl w:val="0"/>
          <w:numId w:val="23"/>
        </w:numPr>
        <w:spacing w:line="288" w:lineRule="auto"/>
        <w:ind w:right="850"/>
        <w:jc w:val="both"/>
        <w:rPr>
          <w:lang w:val="en-IN"/>
        </w:rPr>
      </w:pPr>
      <w:r w:rsidRPr="0044250D">
        <w:rPr>
          <w:b/>
          <w:bCs/>
          <w:lang w:val="en-IN"/>
        </w:rPr>
        <w:t>Ineffective Search Mechanisms</w:t>
      </w:r>
      <w:r w:rsidRPr="0044250D">
        <w:rPr>
          <w:lang w:val="en-IN"/>
        </w:rPr>
        <w:t>: Standard search features lack the ability to filter and locate code efficiently.</w:t>
      </w:r>
    </w:p>
    <w:p w14:paraId="535D086E" w14:textId="7EFAB2D2" w:rsidR="0044250D" w:rsidRDefault="0044250D" w:rsidP="00C230AF">
      <w:pPr>
        <w:pStyle w:val="BodyText"/>
        <w:numPr>
          <w:ilvl w:val="0"/>
          <w:numId w:val="23"/>
        </w:numPr>
        <w:spacing w:line="288" w:lineRule="auto"/>
        <w:ind w:right="850"/>
        <w:jc w:val="both"/>
        <w:rPr>
          <w:lang w:val="en-IN"/>
        </w:rPr>
      </w:pPr>
      <w:r w:rsidRPr="0044250D">
        <w:rPr>
          <w:b/>
          <w:bCs/>
          <w:lang w:val="en-IN"/>
        </w:rPr>
        <w:t>Lack of Modularization</w:t>
      </w:r>
      <w:r w:rsidRPr="0044250D">
        <w:rPr>
          <w:lang w:val="en-IN"/>
        </w:rPr>
        <w:t>: Poorly structured repositories make code maintenance and onboarding difficult.</w:t>
      </w:r>
    </w:p>
    <w:p w14:paraId="6B927F6A" w14:textId="77777777" w:rsidR="004F6036" w:rsidRPr="0044250D" w:rsidRDefault="004F6036" w:rsidP="004F6036">
      <w:pPr>
        <w:pStyle w:val="BodyText"/>
        <w:spacing w:line="288" w:lineRule="auto"/>
        <w:ind w:left="850" w:right="850"/>
        <w:jc w:val="both"/>
        <w:rPr>
          <w:lang w:val="en-IN"/>
        </w:rPr>
      </w:pPr>
    </w:p>
    <w:p w14:paraId="3319563A" w14:textId="77777777" w:rsidR="0044250D" w:rsidRPr="0044250D" w:rsidRDefault="0044250D" w:rsidP="0044250D">
      <w:pPr>
        <w:pStyle w:val="BodyText"/>
        <w:spacing w:line="288" w:lineRule="auto"/>
        <w:ind w:left="850" w:right="850"/>
        <w:jc w:val="both"/>
        <w:rPr>
          <w:lang w:val="en-IN"/>
        </w:rPr>
      </w:pPr>
      <w:r w:rsidRPr="0044250D">
        <w:rPr>
          <w:b/>
          <w:bCs/>
          <w:lang w:val="en-IN"/>
        </w:rPr>
        <w:t>Impact:</w:t>
      </w:r>
    </w:p>
    <w:p w14:paraId="6E0DC8FB" w14:textId="77777777" w:rsidR="0044250D" w:rsidRPr="0044250D" w:rsidRDefault="0044250D" w:rsidP="00C230AF">
      <w:pPr>
        <w:pStyle w:val="BodyText"/>
        <w:numPr>
          <w:ilvl w:val="0"/>
          <w:numId w:val="22"/>
        </w:numPr>
        <w:spacing w:line="288" w:lineRule="auto"/>
        <w:ind w:right="850"/>
        <w:jc w:val="both"/>
        <w:rPr>
          <w:lang w:val="en-IN"/>
        </w:rPr>
      </w:pPr>
      <w:r w:rsidRPr="0044250D">
        <w:rPr>
          <w:lang w:val="en-IN"/>
        </w:rPr>
        <w:t>Reduced productivity due to prolonged search times.</w:t>
      </w:r>
    </w:p>
    <w:p w14:paraId="21E44430" w14:textId="77777777" w:rsidR="0044250D" w:rsidRPr="0044250D" w:rsidRDefault="0044250D" w:rsidP="00C230AF">
      <w:pPr>
        <w:pStyle w:val="BodyText"/>
        <w:numPr>
          <w:ilvl w:val="0"/>
          <w:numId w:val="22"/>
        </w:numPr>
        <w:spacing w:line="288" w:lineRule="auto"/>
        <w:ind w:right="850"/>
        <w:jc w:val="both"/>
        <w:rPr>
          <w:lang w:val="en-IN"/>
        </w:rPr>
      </w:pPr>
      <w:r w:rsidRPr="0044250D">
        <w:rPr>
          <w:lang w:val="en-IN"/>
        </w:rPr>
        <w:t>Increased chances of redundant code or conflicting implementations.</w:t>
      </w:r>
    </w:p>
    <w:p w14:paraId="4D18BAC8" w14:textId="77777777" w:rsidR="0044250D" w:rsidRPr="0044250D" w:rsidRDefault="0044250D" w:rsidP="00C230AF">
      <w:pPr>
        <w:pStyle w:val="BodyText"/>
        <w:numPr>
          <w:ilvl w:val="0"/>
          <w:numId w:val="22"/>
        </w:numPr>
        <w:spacing w:line="288" w:lineRule="auto"/>
        <w:ind w:right="850"/>
        <w:jc w:val="both"/>
        <w:rPr>
          <w:lang w:val="en-IN"/>
        </w:rPr>
      </w:pPr>
      <w:r w:rsidRPr="0044250D">
        <w:rPr>
          <w:lang w:val="en-IN"/>
        </w:rPr>
        <w:t>Steeper learning curve for new contributors.</w:t>
      </w:r>
    </w:p>
    <w:p w14:paraId="065308AD" w14:textId="77777777" w:rsidR="0044250D" w:rsidRDefault="0044250D" w:rsidP="0044250D">
      <w:pPr>
        <w:pStyle w:val="BodyText"/>
        <w:spacing w:line="288" w:lineRule="auto"/>
        <w:ind w:left="850" w:right="850"/>
        <w:jc w:val="both"/>
      </w:pPr>
    </w:p>
    <w:p w14:paraId="728A0C56" w14:textId="77777777" w:rsidR="004F6036" w:rsidRDefault="004F6036" w:rsidP="0044250D">
      <w:pPr>
        <w:pStyle w:val="BodyText"/>
        <w:spacing w:line="288" w:lineRule="auto"/>
        <w:ind w:left="850" w:right="850"/>
        <w:jc w:val="both"/>
      </w:pPr>
    </w:p>
    <w:p w14:paraId="15912B88" w14:textId="77777777" w:rsidR="004F6036" w:rsidRDefault="004F6036" w:rsidP="0044250D">
      <w:pPr>
        <w:pStyle w:val="BodyText"/>
        <w:spacing w:line="288" w:lineRule="auto"/>
        <w:ind w:left="850" w:right="850"/>
        <w:jc w:val="both"/>
      </w:pPr>
    </w:p>
    <w:p w14:paraId="4D955D18" w14:textId="77777777" w:rsidR="004F6036" w:rsidRPr="004F6036" w:rsidRDefault="004F6036" w:rsidP="004F6036">
      <w:pPr>
        <w:pStyle w:val="BodyText"/>
        <w:spacing w:line="288" w:lineRule="auto"/>
        <w:ind w:left="850" w:right="850"/>
        <w:jc w:val="both"/>
        <w:rPr>
          <w:b/>
          <w:bCs/>
          <w:lang w:val="en-IN"/>
        </w:rPr>
      </w:pPr>
      <w:r w:rsidRPr="004F6036">
        <w:rPr>
          <w:b/>
          <w:bCs/>
          <w:lang w:val="en-IN"/>
        </w:rPr>
        <w:t>3. Potential for Code Review Fatigue</w:t>
      </w:r>
    </w:p>
    <w:p w14:paraId="7E75649F" w14:textId="77777777" w:rsidR="004F6036" w:rsidRPr="004F6036" w:rsidRDefault="004F6036" w:rsidP="004F6036">
      <w:pPr>
        <w:pStyle w:val="BodyText"/>
        <w:numPr>
          <w:ilvl w:val="0"/>
          <w:numId w:val="20"/>
        </w:numPr>
        <w:spacing w:line="288" w:lineRule="auto"/>
        <w:ind w:right="850"/>
        <w:jc w:val="both"/>
        <w:rPr>
          <w:lang w:val="en-IN"/>
        </w:rPr>
      </w:pPr>
      <w:r w:rsidRPr="004F6036">
        <w:rPr>
          <w:b/>
          <w:bCs/>
          <w:lang w:val="en-IN"/>
        </w:rPr>
        <w:t>High Volume of PRs</w:t>
      </w:r>
      <w:r w:rsidRPr="004F6036">
        <w:rPr>
          <w:lang w:val="en-IN"/>
        </w:rPr>
        <w:t>: Developers struggle to manage and review multiple pull requests.</w:t>
      </w:r>
    </w:p>
    <w:p w14:paraId="02F046CF" w14:textId="77777777" w:rsidR="004F6036" w:rsidRPr="004F6036" w:rsidRDefault="004F6036" w:rsidP="004F6036">
      <w:pPr>
        <w:pStyle w:val="BodyText"/>
        <w:numPr>
          <w:ilvl w:val="0"/>
          <w:numId w:val="20"/>
        </w:numPr>
        <w:spacing w:line="288" w:lineRule="auto"/>
        <w:ind w:right="850"/>
        <w:jc w:val="both"/>
        <w:rPr>
          <w:lang w:val="en-IN"/>
        </w:rPr>
      </w:pPr>
      <w:r w:rsidRPr="004F6036">
        <w:rPr>
          <w:b/>
          <w:bCs/>
          <w:lang w:val="en-IN"/>
        </w:rPr>
        <w:t>Manual Conflict Resolution</w:t>
      </w:r>
      <w:r w:rsidRPr="004F6036">
        <w:rPr>
          <w:lang w:val="en-IN"/>
        </w:rPr>
        <w:t>: Handling merge conflicts manually increases workload and slows down progress.</w:t>
      </w:r>
    </w:p>
    <w:p w14:paraId="6CE7B9B0" w14:textId="77777777" w:rsidR="004F6036" w:rsidRPr="004F6036" w:rsidRDefault="004F6036" w:rsidP="004F6036">
      <w:pPr>
        <w:pStyle w:val="BodyText"/>
        <w:numPr>
          <w:ilvl w:val="0"/>
          <w:numId w:val="20"/>
        </w:numPr>
        <w:spacing w:line="288" w:lineRule="auto"/>
        <w:ind w:right="850"/>
        <w:jc w:val="both"/>
        <w:rPr>
          <w:lang w:val="en-IN"/>
        </w:rPr>
      </w:pPr>
      <w:r w:rsidRPr="004F6036">
        <w:rPr>
          <w:b/>
          <w:bCs/>
          <w:lang w:val="en-IN"/>
        </w:rPr>
        <w:t>Inconsistent Review Standards</w:t>
      </w:r>
      <w:r w:rsidRPr="004F6036">
        <w:rPr>
          <w:lang w:val="en-IN"/>
        </w:rPr>
        <w:t>: Different reviewers use varying review styles, leading to uneven code quality.</w:t>
      </w:r>
    </w:p>
    <w:p w14:paraId="762149A4" w14:textId="639BD92F" w:rsidR="004F6036" w:rsidRDefault="004F6036" w:rsidP="004F6036">
      <w:pPr>
        <w:pStyle w:val="BodyText"/>
        <w:numPr>
          <w:ilvl w:val="0"/>
          <w:numId w:val="20"/>
        </w:numPr>
        <w:spacing w:line="288" w:lineRule="auto"/>
        <w:ind w:right="850"/>
        <w:jc w:val="both"/>
        <w:rPr>
          <w:lang w:val="en-IN"/>
        </w:rPr>
      </w:pPr>
      <w:r w:rsidRPr="004F6036">
        <w:rPr>
          <w:b/>
          <w:bCs/>
          <w:lang w:val="en-IN"/>
        </w:rPr>
        <w:t>Unclear PR Prioritization</w:t>
      </w:r>
      <w:r w:rsidRPr="004F6036">
        <w:rPr>
          <w:lang w:val="en-IN"/>
        </w:rPr>
        <w:t>: Lack of mechanisms to prioritize critical pull requests results in delays.</w:t>
      </w:r>
    </w:p>
    <w:p w14:paraId="7BD4D97D" w14:textId="77777777" w:rsidR="004F6036" w:rsidRPr="004F6036" w:rsidRDefault="004F6036" w:rsidP="004F6036">
      <w:pPr>
        <w:pStyle w:val="BodyText"/>
        <w:spacing w:line="288" w:lineRule="auto"/>
        <w:ind w:left="1570" w:right="850"/>
        <w:jc w:val="both"/>
        <w:rPr>
          <w:lang w:val="en-IN"/>
        </w:rPr>
      </w:pPr>
    </w:p>
    <w:p w14:paraId="7613164E" w14:textId="77777777" w:rsidR="004F6036" w:rsidRPr="004F6036" w:rsidRDefault="004F6036" w:rsidP="004F6036">
      <w:pPr>
        <w:pStyle w:val="BodyText"/>
        <w:spacing w:line="288" w:lineRule="auto"/>
        <w:ind w:left="850" w:right="850"/>
        <w:jc w:val="both"/>
        <w:rPr>
          <w:lang w:val="en-IN"/>
        </w:rPr>
      </w:pPr>
      <w:r w:rsidRPr="004F6036">
        <w:rPr>
          <w:b/>
          <w:bCs/>
          <w:lang w:val="en-IN"/>
        </w:rPr>
        <w:t>Impact:</w:t>
      </w:r>
    </w:p>
    <w:p w14:paraId="554BA6BF" w14:textId="77777777" w:rsidR="004F6036" w:rsidRPr="004F6036" w:rsidRDefault="004F6036" w:rsidP="004F6036">
      <w:pPr>
        <w:pStyle w:val="BodyText"/>
        <w:numPr>
          <w:ilvl w:val="0"/>
          <w:numId w:val="21"/>
        </w:numPr>
        <w:spacing w:line="288" w:lineRule="auto"/>
        <w:ind w:right="850"/>
        <w:jc w:val="both"/>
        <w:rPr>
          <w:lang w:val="en-IN"/>
        </w:rPr>
      </w:pPr>
      <w:r w:rsidRPr="004F6036">
        <w:rPr>
          <w:lang w:val="en-IN"/>
        </w:rPr>
        <w:t>Reviewers experience burnout, leading to delayed or superficial reviews.</w:t>
      </w:r>
    </w:p>
    <w:p w14:paraId="5248C354" w14:textId="77777777" w:rsidR="004F6036" w:rsidRPr="004F6036" w:rsidRDefault="004F6036" w:rsidP="004F6036">
      <w:pPr>
        <w:pStyle w:val="BodyText"/>
        <w:numPr>
          <w:ilvl w:val="0"/>
          <w:numId w:val="21"/>
        </w:numPr>
        <w:spacing w:line="288" w:lineRule="auto"/>
        <w:ind w:right="850"/>
        <w:jc w:val="both"/>
        <w:rPr>
          <w:lang w:val="en-IN"/>
        </w:rPr>
      </w:pPr>
      <w:r w:rsidRPr="004F6036">
        <w:rPr>
          <w:lang w:val="en-IN"/>
        </w:rPr>
        <w:t>Inconsistent coding standards across the project.</w:t>
      </w:r>
    </w:p>
    <w:p w14:paraId="4C7A5477" w14:textId="77777777" w:rsidR="004F6036" w:rsidRPr="004F6036" w:rsidRDefault="004F6036" w:rsidP="004F6036">
      <w:pPr>
        <w:pStyle w:val="BodyText"/>
        <w:numPr>
          <w:ilvl w:val="0"/>
          <w:numId w:val="21"/>
        </w:numPr>
        <w:spacing w:line="288" w:lineRule="auto"/>
        <w:ind w:right="850"/>
        <w:jc w:val="both"/>
        <w:rPr>
          <w:lang w:val="en-IN"/>
        </w:rPr>
      </w:pPr>
      <w:r w:rsidRPr="004F6036">
        <w:rPr>
          <w:lang w:val="en-IN"/>
        </w:rPr>
        <w:t>Increased risk of introducing undetected bugs into the main codebase.</w:t>
      </w:r>
    </w:p>
    <w:p w14:paraId="4307B457" w14:textId="282C8D2F" w:rsidR="004F6036" w:rsidRDefault="004F6036" w:rsidP="0044250D">
      <w:pPr>
        <w:pStyle w:val="BodyText"/>
        <w:spacing w:line="288" w:lineRule="auto"/>
        <w:ind w:left="850" w:right="850"/>
        <w:jc w:val="both"/>
        <w:sectPr w:rsidR="004F6036">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1F423D42" w14:textId="3AE90299" w:rsidR="00733BBD" w:rsidRPr="00FB4BF5" w:rsidRDefault="00C230AF" w:rsidP="00FB4BF5">
      <w:pPr>
        <w:pStyle w:val="Heading2"/>
        <w:tabs>
          <w:tab w:val="left" w:pos="3029"/>
        </w:tabs>
        <w:ind w:left="3029" w:firstLine="0"/>
        <w:jc w:val="both"/>
      </w:pPr>
      <w:proofErr w:type="gramStart"/>
      <w:r w:rsidRPr="00FB4BF5">
        <w:rPr>
          <w:spacing w:val="-4"/>
        </w:rPr>
        <w:lastRenderedPageBreak/>
        <w:t xml:space="preserve">2.2 </w:t>
      </w:r>
      <w:r w:rsidR="00000000" w:rsidRPr="00FB4BF5">
        <w:rPr>
          <w:spacing w:val="-4"/>
        </w:rPr>
        <w:t xml:space="preserve"> </w:t>
      </w:r>
      <w:r w:rsidR="00000000" w:rsidRPr="00FB4BF5">
        <w:t>NEED</w:t>
      </w:r>
      <w:proofErr w:type="gramEnd"/>
      <w:r w:rsidR="00000000" w:rsidRPr="00FB4BF5">
        <w:rPr>
          <w:spacing w:val="-4"/>
        </w:rPr>
        <w:t xml:space="preserve"> </w:t>
      </w:r>
      <w:r w:rsidR="00000000" w:rsidRPr="00FB4BF5">
        <w:t>OF</w:t>
      </w:r>
      <w:r w:rsidR="00000000" w:rsidRPr="00FB4BF5">
        <w:rPr>
          <w:spacing w:val="-5"/>
        </w:rPr>
        <w:t xml:space="preserve"> </w:t>
      </w:r>
      <w:r w:rsidR="00000000" w:rsidRPr="00FB4BF5">
        <w:rPr>
          <w:spacing w:val="-2"/>
        </w:rPr>
        <w:t>COMPUTERIZATION</w:t>
      </w:r>
      <w:r w:rsidR="00000000" w:rsidRPr="00FB4BF5">
        <w:t>.</w:t>
      </w:r>
    </w:p>
    <w:p w14:paraId="0D0A12CA" w14:textId="77777777" w:rsidR="00506B2C" w:rsidRPr="00506B2C" w:rsidRDefault="00506B2C" w:rsidP="00506B2C">
      <w:pPr>
        <w:pStyle w:val="Heading2"/>
        <w:tabs>
          <w:tab w:val="left" w:pos="3029"/>
        </w:tabs>
        <w:ind w:left="3029" w:firstLine="0"/>
        <w:rPr>
          <w:u w:val="none"/>
        </w:rPr>
      </w:pPr>
    </w:p>
    <w:p w14:paraId="6A83AECB" w14:textId="77777777" w:rsidR="00733BBD" w:rsidRDefault="00C230AF" w:rsidP="00506B2C">
      <w:pPr>
        <w:pStyle w:val="BodyText"/>
        <w:spacing w:line="288" w:lineRule="auto"/>
        <w:ind w:left="850" w:right="850"/>
      </w:pPr>
      <w:r w:rsidRPr="00C230AF">
        <w:t xml:space="preserve">In modern software development, efficient version control is crucial for managing code, collaborating effectively, and ensuring high-quality software delivery. However, traditional methods of handling issues, navigating repositories, and reviewing code manually introduce inefficiencies that hinder productivity. To overcome these challenges, </w:t>
      </w:r>
      <w:r w:rsidRPr="00C230AF">
        <w:rPr>
          <w:b/>
          <w:bCs/>
        </w:rPr>
        <w:t>computerization</w:t>
      </w:r>
      <w:r w:rsidRPr="00C230AF">
        <w:t xml:space="preserve"> of version control systems is</w:t>
      </w:r>
      <w:r w:rsidR="00506B2C">
        <w:t xml:space="preserve"> </w:t>
      </w:r>
      <w:r w:rsidRPr="00C230AF">
        <w:t>essential.</w:t>
      </w:r>
    </w:p>
    <w:p w14:paraId="5C14C575" w14:textId="77777777" w:rsidR="00506B2C" w:rsidRDefault="00506B2C" w:rsidP="0010532C">
      <w:pPr>
        <w:pStyle w:val="BodyText"/>
        <w:spacing w:line="288" w:lineRule="auto"/>
        <w:ind w:right="850"/>
      </w:pPr>
    </w:p>
    <w:p w14:paraId="60D6842C" w14:textId="77777777" w:rsidR="00506B2C" w:rsidRPr="00506B2C" w:rsidRDefault="00506B2C" w:rsidP="00506B2C">
      <w:pPr>
        <w:pStyle w:val="BodyText"/>
        <w:spacing w:line="288" w:lineRule="auto"/>
        <w:ind w:left="850" w:right="850"/>
        <w:rPr>
          <w:b/>
          <w:bCs/>
          <w:lang w:val="en-IN"/>
        </w:rPr>
      </w:pPr>
      <w:r w:rsidRPr="00506B2C">
        <w:rPr>
          <w:b/>
          <w:bCs/>
          <w:lang w:val="en-IN"/>
        </w:rPr>
        <w:t>1. Improved Issue Management</w:t>
      </w:r>
    </w:p>
    <w:p w14:paraId="3F78FD96" w14:textId="77777777" w:rsidR="00506B2C" w:rsidRDefault="00506B2C" w:rsidP="00506B2C">
      <w:pPr>
        <w:pStyle w:val="BodyText"/>
        <w:numPr>
          <w:ilvl w:val="0"/>
          <w:numId w:val="32"/>
        </w:numPr>
        <w:spacing w:line="288" w:lineRule="auto"/>
        <w:ind w:right="850"/>
        <w:rPr>
          <w:lang w:val="en-IN"/>
        </w:rPr>
      </w:pPr>
      <w:r w:rsidRPr="00506B2C">
        <w:rPr>
          <w:b/>
          <w:bCs/>
          <w:lang w:val="en-IN"/>
        </w:rPr>
        <w:t>Automation of Issue Tracking</w:t>
      </w:r>
      <w:r w:rsidRPr="00506B2C">
        <w:rPr>
          <w:lang w:val="en-IN"/>
        </w:rPr>
        <w:t xml:space="preserve"> – Ensures that issues are well-documented, categorized, and updated in real time.</w:t>
      </w:r>
    </w:p>
    <w:p w14:paraId="00B71635" w14:textId="77777777" w:rsidR="00506B2C" w:rsidRDefault="00506B2C" w:rsidP="00506B2C">
      <w:pPr>
        <w:pStyle w:val="BodyText"/>
        <w:numPr>
          <w:ilvl w:val="0"/>
          <w:numId w:val="32"/>
        </w:numPr>
        <w:spacing w:line="288" w:lineRule="auto"/>
        <w:ind w:right="850"/>
        <w:rPr>
          <w:lang w:val="en-IN"/>
        </w:rPr>
      </w:pPr>
      <w:r w:rsidRPr="00506B2C">
        <w:rPr>
          <w:b/>
          <w:bCs/>
          <w:lang w:val="en-IN"/>
        </w:rPr>
        <w:t>Standardized Templates &amp; Labels</w:t>
      </w:r>
      <w:r w:rsidRPr="00506B2C">
        <w:rPr>
          <w:lang w:val="en-IN"/>
        </w:rPr>
        <w:t xml:space="preserve"> – Helps in providing clear issue descriptions, making problem resolution faster.</w:t>
      </w:r>
    </w:p>
    <w:p w14:paraId="20997689" w14:textId="20B5FCFC" w:rsidR="00506B2C" w:rsidRPr="00506B2C" w:rsidRDefault="00506B2C" w:rsidP="00506B2C">
      <w:pPr>
        <w:pStyle w:val="BodyText"/>
        <w:numPr>
          <w:ilvl w:val="0"/>
          <w:numId w:val="32"/>
        </w:numPr>
        <w:spacing w:line="288" w:lineRule="auto"/>
        <w:ind w:right="850"/>
        <w:rPr>
          <w:lang w:val="en-IN"/>
        </w:rPr>
      </w:pPr>
      <w:r w:rsidRPr="00506B2C">
        <w:rPr>
          <w:b/>
          <w:bCs/>
          <w:lang w:val="en-IN"/>
        </w:rPr>
        <w:t>Automated Notifications</w:t>
      </w:r>
      <w:r w:rsidRPr="00506B2C">
        <w:rPr>
          <w:lang w:val="en-IN"/>
        </w:rPr>
        <w:t xml:space="preserve"> – Keeps all team members informed about issue updates, reducing communication gaps.</w:t>
      </w:r>
    </w:p>
    <w:p w14:paraId="3B3E4943" w14:textId="77777777" w:rsidR="00506B2C" w:rsidRDefault="00506B2C" w:rsidP="00506B2C">
      <w:pPr>
        <w:pStyle w:val="BodyText"/>
        <w:spacing w:line="288" w:lineRule="auto"/>
        <w:ind w:left="720" w:right="850"/>
        <w:rPr>
          <w:b/>
          <w:bCs/>
          <w:lang w:val="en-IN"/>
        </w:rPr>
      </w:pPr>
    </w:p>
    <w:p w14:paraId="7004F2FC" w14:textId="3EC8DFCB" w:rsidR="00506B2C" w:rsidRDefault="00506B2C" w:rsidP="00506B2C">
      <w:pPr>
        <w:pStyle w:val="BodyText"/>
        <w:spacing w:line="288" w:lineRule="auto"/>
        <w:ind w:left="720" w:right="850"/>
        <w:rPr>
          <w:lang w:val="en-IN"/>
        </w:rPr>
      </w:pPr>
      <w:r w:rsidRPr="00506B2C">
        <w:rPr>
          <w:b/>
          <w:bCs/>
          <w:lang w:val="en-IN"/>
        </w:rPr>
        <w:t>Why Computerization?</w:t>
      </w:r>
    </w:p>
    <w:p w14:paraId="552A4AFA" w14:textId="77777777" w:rsidR="00506B2C" w:rsidRDefault="00506B2C" w:rsidP="00506B2C">
      <w:pPr>
        <w:pStyle w:val="BodyText"/>
        <w:numPr>
          <w:ilvl w:val="0"/>
          <w:numId w:val="34"/>
        </w:numPr>
        <w:spacing w:line="288" w:lineRule="auto"/>
        <w:ind w:right="850"/>
        <w:rPr>
          <w:lang w:val="en-IN"/>
        </w:rPr>
      </w:pPr>
      <w:r w:rsidRPr="00506B2C">
        <w:rPr>
          <w:lang w:val="en-IN"/>
        </w:rPr>
        <w:t>Eliminates manual tracking errors.</w:t>
      </w:r>
    </w:p>
    <w:p w14:paraId="74F9CA98" w14:textId="2DDE1F15" w:rsidR="00506B2C" w:rsidRDefault="00506B2C" w:rsidP="00506B2C">
      <w:pPr>
        <w:pStyle w:val="BodyText"/>
        <w:numPr>
          <w:ilvl w:val="0"/>
          <w:numId w:val="34"/>
        </w:numPr>
        <w:spacing w:line="288" w:lineRule="auto"/>
        <w:ind w:right="850"/>
        <w:rPr>
          <w:lang w:val="en-IN"/>
        </w:rPr>
      </w:pPr>
      <w:r w:rsidRPr="00506B2C">
        <w:rPr>
          <w:lang w:val="en-IN"/>
        </w:rPr>
        <w:t>Ensures systematic issue handling.</w:t>
      </w:r>
    </w:p>
    <w:p w14:paraId="7FBA99BA" w14:textId="0D26ED41" w:rsidR="00D6685C" w:rsidRPr="00D6685C" w:rsidRDefault="00506B2C" w:rsidP="00D6685C">
      <w:pPr>
        <w:pStyle w:val="BodyText"/>
        <w:numPr>
          <w:ilvl w:val="0"/>
          <w:numId w:val="34"/>
        </w:numPr>
        <w:spacing w:line="288" w:lineRule="auto"/>
        <w:ind w:right="850"/>
        <w:rPr>
          <w:lang w:val="en-IN"/>
        </w:rPr>
      </w:pPr>
      <w:r w:rsidRPr="00506B2C">
        <w:rPr>
          <w:lang w:val="en-IN"/>
        </w:rPr>
        <w:t>Enhances team coordination with real-time updates.</w:t>
      </w:r>
    </w:p>
    <w:p w14:paraId="3D66A3BF" w14:textId="77777777" w:rsidR="00D6685C" w:rsidRDefault="00D6685C" w:rsidP="00506B2C">
      <w:pPr>
        <w:pStyle w:val="BodyText"/>
        <w:spacing w:line="288" w:lineRule="auto"/>
        <w:ind w:left="850" w:right="850"/>
      </w:pPr>
    </w:p>
    <w:p w14:paraId="6686629F" w14:textId="77777777" w:rsidR="00D6685C" w:rsidRPr="00D6685C" w:rsidRDefault="00D6685C" w:rsidP="00D6685C">
      <w:pPr>
        <w:pStyle w:val="BodyText"/>
        <w:spacing w:line="288" w:lineRule="auto"/>
        <w:ind w:left="850" w:right="850"/>
        <w:rPr>
          <w:b/>
          <w:bCs/>
          <w:lang w:val="en-IN"/>
        </w:rPr>
      </w:pPr>
      <w:r w:rsidRPr="00D6685C">
        <w:rPr>
          <w:b/>
          <w:bCs/>
          <w:lang w:val="en-IN"/>
        </w:rPr>
        <w:t>2. Efficient Repository Navigation</w:t>
      </w:r>
    </w:p>
    <w:p w14:paraId="40846731" w14:textId="77777777" w:rsidR="00D6685C" w:rsidRDefault="00D6685C" w:rsidP="00D6685C">
      <w:pPr>
        <w:pStyle w:val="BodyText"/>
        <w:numPr>
          <w:ilvl w:val="0"/>
          <w:numId w:val="35"/>
        </w:numPr>
        <w:spacing w:line="288" w:lineRule="auto"/>
        <w:ind w:right="850"/>
        <w:rPr>
          <w:lang w:val="en-IN"/>
        </w:rPr>
      </w:pPr>
      <w:r w:rsidRPr="00D6685C">
        <w:rPr>
          <w:b/>
          <w:bCs/>
          <w:lang w:val="en-IN"/>
        </w:rPr>
        <w:t>Advanced Search Mechanisms</w:t>
      </w:r>
      <w:r w:rsidRPr="00D6685C">
        <w:rPr>
          <w:lang w:val="en-IN"/>
        </w:rPr>
        <w:t xml:space="preserve"> – Helps developers quickly locate specific files, functions, or commits within large codebases.</w:t>
      </w:r>
    </w:p>
    <w:p w14:paraId="2C5DE70D" w14:textId="069470FC" w:rsidR="00D6685C" w:rsidRDefault="00D6685C" w:rsidP="00D6685C">
      <w:pPr>
        <w:pStyle w:val="BodyText"/>
        <w:numPr>
          <w:ilvl w:val="0"/>
          <w:numId w:val="35"/>
        </w:numPr>
        <w:spacing w:line="288" w:lineRule="auto"/>
        <w:ind w:right="850"/>
        <w:rPr>
          <w:lang w:val="en-IN"/>
        </w:rPr>
      </w:pPr>
      <w:r w:rsidRPr="00D6685C">
        <w:rPr>
          <w:b/>
          <w:bCs/>
          <w:lang w:val="en-IN"/>
        </w:rPr>
        <w:t>Modular Repository Structure</w:t>
      </w:r>
      <w:r w:rsidRPr="00D6685C">
        <w:rPr>
          <w:lang w:val="en-IN"/>
        </w:rPr>
        <w:t xml:space="preserve"> – Organizes code into structured directories for easier maintenance.</w:t>
      </w:r>
    </w:p>
    <w:p w14:paraId="4C8258C2" w14:textId="0AE272E1" w:rsidR="00D6685C" w:rsidRPr="00D6685C" w:rsidRDefault="00D6685C" w:rsidP="00D6685C">
      <w:pPr>
        <w:pStyle w:val="BodyText"/>
        <w:numPr>
          <w:ilvl w:val="0"/>
          <w:numId w:val="35"/>
        </w:numPr>
        <w:spacing w:line="288" w:lineRule="auto"/>
        <w:ind w:right="850"/>
        <w:rPr>
          <w:lang w:val="en-IN"/>
        </w:rPr>
      </w:pPr>
      <w:r w:rsidRPr="00D6685C">
        <w:rPr>
          <w:b/>
          <w:bCs/>
          <w:lang w:val="en-IN"/>
        </w:rPr>
        <w:t>Repository Analytics</w:t>
      </w:r>
      <w:r w:rsidRPr="00D6685C">
        <w:rPr>
          <w:lang w:val="en-IN"/>
        </w:rPr>
        <w:t xml:space="preserve"> – Provides insights into frequently accessed files, inactive code sections, and contributions.</w:t>
      </w:r>
    </w:p>
    <w:p w14:paraId="6F204D63" w14:textId="77777777" w:rsidR="00D6685C" w:rsidRDefault="00D6685C" w:rsidP="00D6685C">
      <w:pPr>
        <w:pStyle w:val="BodyText"/>
        <w:spacing w:line="288" w:lineRule="auto"/>
        <w:ind w:left="720" w:right="850"/>
        <w:rPr>
          <w:b/>
          <w:bCs/>
          <w:lang w:val="en-IN"/>
        </w:rPr>
      </w:pPr>
    </w:p>
    <w:p w14:paraId="1D63CDB2" w14:textId="0A18A937" w:rsidR="00D6685C" w:rsidRDefault="00D6685C" w:rsidP="00D6685C">
      <w:pPr>
        <w:pStyle w:val="BodyText"/>
        <w:spacing w:line="288" w:lineRule="auto"/>
        <w:ind w:left="720" w:right="850"/>
        <w:rPr>
          <w:lang w:val="en-IN"/>
        </w:rPr>
      </w:pPr>
      <w:r w:rsidRPr="00D6685C">
        <w:rPr>
          <w:b/>
          <w:bCs/>
          <w:lang w:val="en-IN"/>
        </w:rPr>
        <w:t>Why Computerization?</w:t>
      </w:r>
    </w:p>
    <w:p w14:paraId="09B05993" w14:textId="77777777" w:rsidR="00D6685C" w:rsidRDefault="00D6685C" w:rsidP="00D6685C">
      <w:pPr>
        <w:pStyle w:val="BodyText"/>
        <w:numPr>
          <w:ilvl w:val="0"/>
          <w:numId w:val="38"/>
        </w:numPr>
        <w:spacing w:line="288" w:lineRule="auto"/>
        <w:ind w:right="850"/>
        <w:rPr>
          <w:lang w:val="en-IN"/>
        </w:rPr>
      </w:pPr>
      <w:r w:rsidRPr="00D6685C">
        <w:rPr>
          <w:lang w:val="en-IN"/>
        </w:rPr>
        <w:t>Reduces time spent searching for files.</w:t>
      </w:r>
    </w:p>
    <w:p w14:paraId="7B5F7C41" w14:textId="77777777" w:rsidR="00D6685C" w:rsidRDefault="00D6685C" w:rsidP="00D6685C">
      <w:pPr>
        <w:pStyle w:val="BodyText"/>
        <w:numPr>
          <w:ilvl w:val="0"/>
          <w:numId w:val="38"/>
        </w:numPr>
        <w:spacing w:line="288" w:lineRule="auto"/>
        <w:ind w:right="850"/>
        <w:rPr>
          <w:lang w:val="en-IN"/>
        </w:rPr>
      </w:pPr>
      <w:r w:rsidRPr="00D6685C">
        <w:rPr>
          <w:lang w:val="en-IN"/>
        </w:rPr>
        <w:t>Improves code discoverability and accessibility.</w:t>
      </w:r>
    </w:p>
    <w:p w14:paraId="3F93F300" w14:textId="545927FA" w:rsidR="00D6685C" w:rsidRPr="00D6685C" w:rsidRDefault="00D6685C" w:rsidP="00D6685C">
      <w:pPr>
        <w:pStyle w:val="BodyText"/>
        <w:numPr>
          <w:ilvl w:val="0"/>
          <w:numId w:val="38"/>
        </w:numPr>
        <w:spacing w:line="288" w:lineRule="auto"/>
        <w:ind w:right="850"/>
        <w:rPr>
          <w:lang w:val="en-IN"/>
        </w:rPr>
      </w:pPr>
      <w:r w:rsidRPr="00D6685C">
        <w:rPr>
          <w:lang w:val="en-IN"/>
        </w:rPr>
        <w:t>Simplifies repository maintenance and onboarding for new developers.</w:t>
      </w:r>
    </w:p>
    <w:p w14:paraId="2BB673AF" w14:textId="77777777" w:rsidR="00D6685C" w:rsidRDefault="00D6685C" w:rsidP="00506B2C">
      <w:pPr>
        <w:pStyle w:val="BodyText"/>
        <w:spacing w:line="288" w:lineRule="auto"/>
        <w:ind w:left="850" w:right="850"/>
      </w:pPr>
    </w:p>
    <w:p w14:paraId="4B34DDE6" w14:textId="26AD0F11" w:rsidR="00FB4BF5" w:rsidRDefault="00FB4BF5" w:rsidP="00FB4BF5">
      <w:pPr>
        <w:pStyle w:val="BodyText"/>
        <w:spacing w:line="288" w:lineRule="auto"/>
        <w:ind w:right="850"/>
        <w:sectPr w:rsidR="00FB4BF5" w:rsidSect="0010532C">
          <w:pgSz w:w="11910" w:h="16840"/>
          <w:pgMar w:top="1360" w:right="708" w:bottom="1640" w:left="708" w:header="0" w:footer="1474" w:gutter="0"/>
          <w:pgBorders w:offsetFrom="page">
            <w:top w:val="double" w:sz="2" w:space="24" w:color="000000"/>
            <w:left w:val="double" w:sz="2" w:space="24" w:color="000000"/>
            <w:bottom w:val="double" w:sz="2" w:space="24" w:color="000000"/>
            <w:right w:val="double" w:sz="2" w:space="24" w:color="000000"/>
          </w:pgBorders>
          <w:cols w:space="720"/>
          <w:docGrid w:linePitch="299"/>
        </w:sectPr>
      </w:pPr>
    </w:p>
    <w:p w14:paraId="4631A0FD" w14:textId="4874A989" w:rsidR="00733BBD" w:rsidRPr="00FB4BF5" w:rsidRDefault="00FB4BF5" w:rsidP="00FB4BF5">
      <w:pPr>
        <w:pStyle w:val="Heading2"/>
        <w:tabs>
          <w:tab w:val="left" w:pos="3836"/>
        </w:tabs>
        <w:ind w:left="0" w:firstLine="0"/>
        <w:jc w:val="center"/>
        <w:rPr>
          <w:u w:val="none"/>
        </w:rPr>
      </w:pPr>
      <w:r w:rsidRPr="00FB4BF5">
        <w:lastRenderedPageBreak/>
        <w:t xml:space="preserve">2.3 </w:t>
      </w:r>
      <w:r w:rsidR="00000000" w:rsidRPr="00FB4BF5">
        <w:t>PROPOSED</w:t>
      </w:r>
      <w:r w:rsidR="00000000" w:rsidRPr="00FB4BF5">
        <w:rPr>
          <w:spacing w:val="-7"/>
        </w:rPr>
        <w:t xml:space="preserve"> </w:t>
      </w:r>
      <w:r w:rsidR="00000000" w:rsidRPr="00FB4BF5">
        <w:rPr>
          <w:spacing w:val="-2"/>
        </w:rPr>
        <w:t>SYSTEM</w:t>
      </w:r>
    </w:p>
    <w:p w14:paraId="78F9DAFB" w14:textId="77777777" w:rsidR="00733BBD" w:rsidRDefault="00733BBD">
      <w:pPr>
        <w:pStyle w:val="BodyText"/>
        <w:rPr>
          <w:b/>
        </w:rPr>
      </w:pPr>
    </w:p>
    <w:p w14:paraId="2452BD8E" w14:textId="77777777" w:rsidR="00733BBD" w:rsidRDefault="00733BBD">
      <w:pPr>
        <w:pStyle w:val="BodyText"/>
        <w:spacing w:before="83"/>
        <w:rPr>
          <w:b/>
        </w:rPr>
      </w:pPr>
    </w:p>
    <w:p w14:paraId="3762AF69" w14:textId="77777777" w:rsidR="00FB4BF5" w:rsidRPr="00FB4BF5" w:rsidRDefault="00FB4BF5" w:rsidP="00FB4BF5">
      <w:pPr>
        <w:pStyle w:val="BodyText"/>
        <w:spacing w:line="288" w:lineRule="auto"/>
        <w:ind w:left="850" w:right="850"/>
        <w:jc w:val="both"/>
        <w:rPr>
          <w:lang w:val="en-IN"/>
        </w:rPr>
      </w:pPr>
      <w:r w:rsidRPr="00FB4BF5">
        <w:rPr>
          <w:lang w:val="en-IN"/>
        </w:rPr>
        <w:t>The next-generation version control system aims to overcome the limitations of the existing system by introducing structured issue management, advanced repository navigation, and an optimized code review process. These enhancements will streamline workflows, improve collaboration, and boost overall development efficiency.</w:t>
      </w:r>
    </w:p>
    <w:p w14:paraId="597089E0" w14:textId="77777777" w:rsidR="00733BBD" w:rsidRDefault="00733BBD">
      <w:pPr>
        <w:pStyle w:val="BodyText"/>
        <w:spacing w:line="288" w:lineRule="auto"/>
        <w:jc w:val="both"/>
      </w:pPr>
    </w:p>
    <w:p w14:paraId="6781FB0D" w14:textId="77777777" w:rsidR="00FB4BF5" w:rsidRDefault="00FB4BF5">
      <w:pPr>
        <w:pStyle w:val="BodyText"/>
        <w:spacing w:line="288" w:lineRule="auto"/>
        <w:jc w:val="both"/>
      </w:pPr>
    </w:p>
    <w:p w14:paraId="1A2285A9" w14:textId="77777777" w:rsidR="00FB4BF5" w:rsidRPr="00FB4BF5" w:rsidRDefault="00FB4BF5" w:rsidP="00FB4BF5">
      <w:pPr>
        <w:pStyle w:val="BodyText"/>
        <w:spacing w:line="288" w:lineRule="auto"/>
        <w:ind w:left="850" w:right="850"/>
        <w:jc w:val="both"/>
        <w:rPr>
          <w:b/>
          <w:bCs/>
          <w:lang w:val="en-IN"/>
        </w:rPr>
      </w:pPr>
      <w:r w:rsidRPr="00FB4BF5">
        <w:rPr>
          <w:b/>
          <w:bCs/>
          <w:lang w:val="en-IN"/>
        </w:rPr>
        <w:t>1. Improved Issue Management</w:t>
      </w:r>
    </w:p>
    <w:p w14:paraId="58BC6AE9" w14:textId="77777777" w:rsidR="00FB4BF5" w:rsidRDefault="00FB4BF5" w:rsidP="00FB4BF5">
      <w:pPr>
        <w:pStyle w:val="BodyText"/>
        <w:spacing w:line="288" w:lineRule="auto"/>
        <w:ind w:left="850" w:right="850"/>
        <w:jc w:val="both"/>
        <w:rPr>
          <w:lang w:val="en-IN"/>
        </w:rPr>
      </w:pPr>
      <w:r w:rsidRPr="00FB4BF5">
        <w:rPr>
          <w:lang w:val="en-IN"/>
        </w:rPr>
        <w:t>To ensure effective tracking and resolution of issues, the system will introduce the following features:</w:t>
      </w:r>
    </w:p>
    <w:p w14:paraId="339F8852" w14:textId="77777777" w:rsidR="00FB4BF5" w:rsidRDefault="00FB4BF5" w:rsidP="00FB4BF5">
      <w:pPr>
        <w:pStyle w:val="BodyText"/>
        <w:numPr>
          <w:ilvl w:val="0"/>
          <w:numId w:val="41"/>
        </w:numPr>
        <w:spacing w:line="288" w:lineRule="auto"/>
        <w:ind w:right="850"/>
        <w:jc w:val="both"/>
        <w:rPr>
          <w:lang w:val="en-IN"/>
        </w:rPr>
      </w:pPr>
      <w:r w:rsidRPr="00FB4BF5">
        <w:rPr>
          <w:b/>
          <w:bCs/>
          <w:lang w:val="en-IN"/>
        </w:rPr>
        <w:t>Issue Templates</w:t>
      </w:r>
      <w:r w:rsidRPr="00FB4BF5">
        <w:rPr>
          <w:lang w:val="en-IN"/>
        </w:rPr>
        <w:t xml:space="preserve"> – Standardized templates for bug reports, feature requests, and tasks to maintain consistency.</w:t>
      </w:r>
    </w:p>
    <w:p w14:paraId="5D3B88FF" w14:textId="5B2848EB" w:rsidR="00FB4BF5" w:rsidRPr="00FB4BF5" w:rsidRDefault="00FB4BF5" w:rsidP="00FB4BF5">
      <w:pPr>
        <w:pStyle w:val="BodyText"/>
        <w:numPr>
          <w:ilvl w:val="0"/>
          <w:numId w:val="41"/>
        </w:numPr>
        <w:spacing w:line="288" w:lineRule="auto"/>
        <w:ind w:right="850"/>
        <w:jc w:val="both"/>
        <w:rPr>
          <w:lang w:val="en-IN"/>
        </w:rPr>
      </w:pPr>
      <w:r w:rsidRPr="00FB4BF5">
        <w:rPr>
          <w:b/>
          <w:bCs/>
          <w:lang w:val="en-IN"/>
        </w:rPr>
        <w:t>Labels &amp; Tags</w:t>
      </w:r>
      <w:r w:rsidRPr="00FB4BF5">
        <w:rPr>
          <w:lang w:val="en-IN"/>
        </w:rPr>
        <w:t xml:space="preserve"> – Categorization of issues based on priority, status, and type to enhance tracking.</w:t>
      </w:r>
    </w:p>
    <w:p w14:paraId="73E09FCE" w14:textId="77777777" w:rsidR="003F088B" w:rsidRDefault="003F088B" w:rsidP="003F088B">
      <w:pPr>
        <w:pStyle w:val="BodyText"/>
        <w:spacing w:line="288" w:lineRule="auto"/>
        <w:ind w:left="1440" w:right="850"/>
        <w:rPr>
          <w:b/>
          <w:bCs/>
          <w:lang w:val="en-IN"/>
        </w:rPr>
      </w:pPr>
    </w:p>
    <w:p w14:paraId="12C72DDC" w14:textId="453741B5" w:rsidR="00FB4BF5" w:rsidRDefault="00FB4BF5" w:rsidP="0074593F">
      <w:pPr>
        <w:pStyle w:val="BodyText"/>
        <w:spacing w:line="288" w:lineRule="auto"/>
        <w:ind w:left="490" w:right="850" w:firstLine="230"/>
        <w:rPr>
          <w:b/>
          <w:bCs/>
          <w:lang w:val="en-IN"/>
        </w:rPr>
      </w:pPr>
      <w:r w:rsidRPr="00FB4BF5">
        <w:rPr>
          <w:b/>
          <w:bCs/>
          <w:lang w:val="en-IN"/>
        </w:rPr>
        <w:t>Expected</w:t>
      </w:r>
      <w:r>
        <w:rPr>
          <w:b/>
          <w:bCs/>
          <w:lang w:val="en-IN"/>
        </w:rPr>
        <w:t xml:space="preserve"> </w:t>
      </w:r>
      <w:r w:rsidRPr="00FB4BF5">
        <w:rPr>
          <w:b/>
          <w:bCs/>
          <w:lang w:val="en-IN"/>
        </w:rPr>
        <w:t>Benefits:</w:t>
      </w:r>
    </w:p>
    <w:p w14:paraId="1F1C0F7D" w14:textId="77777777" w:rsidR="003F088B" w:rsidRPr="003F088B" w:rsidRDefault="00FB4BF5" w:rsidP="003F088B">
      <w:pPr>
        <w:pStyle w:val="BodyText"/>
        <w:numPr>
          <w:ilvl w:val="0"/>
          <w:numId w:val="44"/>
        </w:numPr>
        <w:spacing w:line="288" w:lineRule="auto"/>
        <w:ind w:right="850"/>
        <w:rPr>
          <w:b/>
          <w:bCs/>
          <w:lang w:val="en-IN"/>
        </w:rPr>
      </w:pPr>
      <w:r w:rsidRPr="00FB4BF5">
        <w:rPr>
          <w:lang w:val="en-IN"/>
        </w:rPr>
        <w:t>Faster issue resolution with clear descriptions and categorization.</w:t>
      </w:r>
    </w:p>
    <w:p w14:paraId="6540896D" w14:textId="77777777" w:rsidR="003F088B" w:rsidRPr="003F088B" w:rsidRDefault="00FB4BF5" w:rsidP="003F088B">
      <w:pPr>
        <w:pStyle w:val="BodyText"/>
        <w:numPr>
          <w:ilvl w:val="0"/>
          <w:numId w:val="44"/>
        </w:numPr>
        <w:spacing w:line="288" w:lineRule="auto"/>
        <w:ind w:right="850"/>
        <w:rPr>
          <w:b/>
          <w:bCs/>
          <w:lang w:val="en-IN"/>
        </w:rPr>
      </w:pPr>
      <w:r w:rsidRPr="00FB4BF5">
        <w:rPr>
          <w:lang w:val="en-IN"/>
        </w:rPr>
        <w:t>Improved communication and transparency within the development team.</w:t>
      </w:r>
    </w:p>
    <w:p w14:paraId="5003807E" w14:textId="300259EC" w:rsidR="00FB4BF5" w:rsidRPr="00FB4BF5" w:rsidRDefault="00FB4BF5" w:rsidP="003F088B">
      <w:pPr>
        <w:pStyle w:val="BodyText"/>
        <w:numPr>
          <w:ilvl w:val="0"/>
          <w:numId w:val="44"/>
        </w:numPr>
        <w:spacing w:line="288" w:lineRule="auto"/>
        <w:ind w:right="850"/>
        <w:rPr>
          <w:b/>
          <w:bCs/>
          <w:lang w:val="en-IN"/>
        </w:rPr>
      </w:pPr>
      <w:r w:rsidRPr="00FB4BF5">
        <w:rPr>
          <w:lang w:val="en-IN"/>
        </w:rPr>
        <w:t>Reduced time spent managing and tracking issues.</w:t>
      </w:r>
    </w:p>
    <w:p w14:paraId="49A4FEE2" w14:textId="77777777" w:rsidR="0074593F" w:rsidRDefault="0074593F">
      <w:pPr>
        <w:pStyle w:val="BodyText"/>
        <w:spacing w:line="288" w:lineRule="auto"/>
        <w:jc w:val="both"/>
      </w:pPr>
    </w:p>
    <w:p w14:paraId="441418AA" w14:textId="77777777" w:rsidR="0074593F" w:rsidRDefault="0074593F" w:rsidP="0074593F">
      <w:pPr>
        <w:pStyle w:val="BodyText"/>
        <w:spacing w:line="288" w:lineRule="auto"/>
        <w:ind w:left="850" w:right="850"/>
        <w:jc w:val="both"/>
        <w:rPr>
          <w:b/>
          <w:bCs/>
          <w:lang w:val="en-IN"/>
        </w:rPr>
      </w:pPr>
    </w:p>
    <w:p w14:paraId="59AA37B6" w14:textId="77777777" w:rsidR="0074593F" w:rsidRDefault="0074593F" w:rsidP="0074593F">
      <w:pPr>
        <w:pStyle w:val="BodyText"/>
        <w:spacing w:line="288" w:lineRule="auto"/>
        <w:ind w:left="850" w:right="850"/>
        <w:jc w:val="both"/>
        <w:rPr>
          <w:b/>
          <w:bCs/>
          <w:lang w:val="en-IN"/>
        </w:rPr>
      </w:pPr>
    </w:p>
    <w:p w14:paraId="0C2E062C" w14:textId="77777777" w:rsidR="0074593F" w:rsidRDefault="0074593F" w:rsidP="0074593F">
      <w:pPr>
        <w:pStyle w:val="BodyText"/>
        <w:spacing w:line="288" w:lineRule="auto"/>
        <w:ind w:left="850" w:right="850"/>
        <w:jc w:val="both"/>
        <w:rPr>
          <w:b/>
          <w:bCs/>
          <w:lang w:val="en-IN"/>
        </w:rPr>
      </w:pPr>
    </w:p>
    <w:p w14:paraId="54FB5CB5" w14:textId="77777777" w:rsidR="0074593F" w:rsidRDefault="0074593F" w:rsidP="0074593F">
      <w:pPr>
        <w:pStyle w:val="BodyText"/>
        <w:spacing w:line="288" w:lineRule="auto"/>
        <w:ind w:left="850" w:right="850"/>
        <w:jc w:val="both"/>
        <w:rPr>
          <w:b/>
          <w:bCs/>
          <w:lang w:val="en-IN"/>
        </w:rPr>
      </w:pPr>
    </w:p>
    <w:p w14:paraId="59FCF1D6" w14:textId="77777777" w:rsidR="0074593F" w:rsidRDefault="0074593F" w:rsidP="0074593F">
      <w:pPr>
        <w:pStyle w:val="BodyText"/>
        <w:spacing w:line="288" w:lineRule="auto"/>
        <w:ind w:left="850" w:right="850"/>
        <w:jc w:val="both"/>
        <w:rPr>
          <w:b/>
          <w:bCs/>
          <w:lang w:val="en-IN"/>
        </w:rPr>
      </w:pPr>
    </w:p>
    <w:p w14:paraId="59E83D48" w14:textId="77777777" w:rsidR="0074593F" w:rsidRDefault="0074593F" w:rsidP="0074593F">
      <w:pPr>
        <w:pStyle w:val="BodyText"/>
        <w:spacing w:line="288" w:lineRule="auto"/>
        <w:ind w:left="850" w:right="850"/>
        <w:jc w:val="both"/>
        <w:rPr>
          <w:b/>
          <w:bCs/>
          <w:lang w:val="en-IN"/>
        </w:rPr>
      </w:pPr>
    </w:p>
    <w:p w14:paraId="07923F53" w14:textId="77777777" w:rsidR="0074593F" w:rsidRDefault="0074593F" w:rsidP="0074593F">
      <w:pPr>
        <w:pStyle w:val="BodyText"/>
        <w:spacing w:line="288" w:lineRule="auto"/>
        <w:ind w:left="850" w:right="850"/>
        <w:jc w:val="both"/>
        <w:rPr>
          <w:b/>
          <w:bCs/>
          <w:lang w:val="en-IN"/>
        </w:rPr>
      </w:pPr>
    </w:p>
    <w:p w14:paraId="1B560E93" w14:textId="77777777" w:rsidR="0074593F" w:rsidRDefault="0074593F" w:rsidP="0074593F">
      <w:pPr>
        <w:pStyle w:val="BodyText"/>
        <w:spacing w:line="288" w:lineRule="auto"/>
        <w:ind w:left="850" w:right="850"/>
        <w:jc w:val="both"/>
        <w:rPr>
          <w:b/>
          <w:bCs/>
          <w:lang w:val="en-IN"/>
        </w:rPr>
      </w:pPr>
    </w:p>
    <w:p w14:paraId="117CC053" w14:textId="77777777" w:rsidR="0074593F" w:rsidRDefault="0074593F" w:rsidP="0074593F">
      <w:pPr>
        <w:pStyle w:val="BodyText"/>
        <w:spacing w:line="288" w:lineRule="auto"/>
        <w:ind w:left="850" w:right="850"/>
        <w:jc w:val="both"/>
        <w:rPr>
          <w:b/>
          <w:bCs/>
          <w:lang w:val="en-IN"/>
        </w:rPr>
      </w:pPr>
    </w:p>
    <w:p w14:paraId="4405DF55" w14:textId="77777777" w:rsidR="0074593F" w:rsidRDefault="0074593F" w:rsidP="0074593F">
      <w:pPr>
        <w:pStyle w:val="BodyText"/>
        <w:spacing w:line="288" w:lineRule="auto"/>
        <w:ind w:left="850" w:right="850"/>
        <w:jc w:val="both"/>
        <w:rPr>
          <w:b/>
          <w:bCs/>
          <w:lang w:val="en-IN"/>
        </w:rPr>
      </w:pPr>
    </w:p>
    <w:p w14:paraId="5DFA04E5" w14:textId="77777777" w:rsidR="0074593F" w:rsidRDefault="0074593F" w:rsidP="0074593F">
      <w:pPr>
        <w:pStyle w:val="BodyText"/>
        <w:spacing w:line="288" w:lineRule="auto"/>
        <w:ind w:left="850" w:right="850"/>
        <w:jc w:val="both"/>
        <w:rPr>
          <w:b/>
          <w:bCs/>
          <w:lang w:val="en-IN"/>
        </w:rPr>
      </w:pPr>
    </w:p>
    <w:p w14:paraId="5B4BA98C" w14:textId="30559320" w:rsidR="0074593F" w:rsidRPr="0074593F" w:rsidRDefault="0074593F" w:rsidP="0074593F">
      <w:pPr>
        <w:pStyle w:val="BodyText"/>
        <w:spacing w:line="288" w:lineRule="auto"/>
        <w:ind w:left="850" w:right="850"/>
        <w:jc w:val="both"/>
        <w:rPr>
          <w:b/>
          <w:bCs/>
          <w:lang w:val="en-IN"/>
        </w:rPr>
      </w:pPr>
      <w:r>
        <w:rPr>
          <w:b/>
          <w:bCs/>
          <w:lang w:val="en-IN"/>
        </w:rPr>
        <w:lastRenderedPageBreak/>
        <w:t>2</w:t>
      </w:r>
      <w:r w:rsidRPr="0074593F">
        <w:rPr>
          <w:b/>
          <w:bCs/>
          <w:lang w:val="en-IN"/>
        </w:rPr>
        <w:t>. Improved Issue Management</w:t>
      </w:r>
    </w:p>
    <w:p w14:paraId="00B4544D" w14:textId="77777777" w:rsidR="0074593F" w:rsidRPr="0074593F" w:rsidRDefault="0074593F" w:rsidP="0074593F">
      <w:pPr>
        <w:pStyle w:val="BodyText"/>
        <w:spacing w:line="288" w:lineRule="auto"/>
        <w:ind w:left="850" w:right="850"/>
        <w:jc w:val="both"/>
        <w:rPr>
          <w:lang w:val="en-IN"/>
        </w:rPr>
      </w:pPr>
      <w:r w:rsidRPr="0074593F">
        <w:rPr>
          <w:lang w:val="en-IN"/>
        </w:rPr>
        <w:t>To ensure effective tracking and resolution of issues, the system will introduce the following features:</w:t>
      </w:r>
    </w:p>
    <w:p w14:paraId="7F62618E" w14:textId="77777777" w:rsidR="0074593F" w:rsidRDefault="0074593F" w:rsidP="0074593F">
      <w:pPr>
        <w:pStyle w:val="BodyText"/>
        <w:numPr>
          <w:ilvl w:val="0"/>
          <w:numId w:val="45"/>
        </w:numPr>
        <w:spacing w:line="288" w:lineRule="auto"/>
        <w:ind w:right="850"/>
        <w:jc w:val="both"/>
        <w:rPr>
          <w:lang w:val="en-IN"/>
        </w:rPr>
      </w:pPr>
      <w:r w:rsidRPr="0074593F">
        <w:rPr>
          <w:b/>
          <w:bCs/>
          <w:lang w:val="en-IN"/>
        </w:rPr>
        <w:t>Issue Templates</w:t>
      </w:r>
      <w:r w:rsidRPr="0074593F">
        <w:rPr>
          <w:lang w:val="en-IN"/>
        </w:rPr>
        <w:t xml:space="preserve"> – Standardized templates for bug reports, feature requests, and tasks to maintain consistency.</w:t>
      </w:r>
    </w:p>
    <w:p w14:paraId="42B126E4" w14:textId="77777777" w:rsidR="0074593F" w:rsidRDefault="0074593F" w:rsidP="0074593F">
      <w:pPr>
        <w:pStyle w:val="BodyText"/>
        <w:numPr>
          <w:ilvl w:val="0"/>
          <w:numId w:val="45"/>
        </w:numPr>
        <w:spacing w:line="288" w:lineRule="auto"/>
        <w:ind w:right="850"/>
        <w:jc w:val="both"/>
        <w:rPr>
          <w:lang w:val="en-IN"/>
        </w:rPr>
      </w:pPr>
      <w:r w:rsidRPr="0074593F">
        <w:rPr>
          <w:b/>
          <w:bCs/>
          <w:lang w:val="en-IN"/>
        </w:rPr>
        <w:t>Labels &amp; Tags</w:t>
      </w:r>
      <w:r w:rsidRPr="0074593F">
        <w:rPr>
          <w:lang w:val="en-IN"/>
        </w:rPr>
        <w:t xml:space="preserve"> – Categorization of issues based on priority, status, and type to enhance tracking.</w:t>
      </w:r>
    </w:p>
    <w:p w14:paraId="57A4B2FE" w14:textId="77777777" w:rsidR="0074593F" w:rsidRDefault="0074593F" w:rsidP="0074593F">
      <w:pPr>
        <w:pStyle w:val="BodyText"/>
        <w:numPr>
          <w:ilvl w:val="0"/>
          <w:numId w:val="45"/>
        </w:numPr>
        <w:spacing w:line="288" w:lineRule="auto"/>
        <w:ind w:right="850"/>
        <w:jc w:val="both"/>
        <w:rPr>
          <w:lang w:val="en-IN"/>
        </w:rPr>
      </w:pPr>
      <w:r w:rsidRPr="0074593F">
        <w:rPr>
          <w:b/>
          <w:bCs/>
          <w:lang w:val="en-IN"/>
        </w:rPr>
        <w:t>Automated Notifications</w:t>
      </w:r>
      <w:r w:rsidRPr="0074593F">
        <w:rPr>
          <w:lang w:val="en-IN"/>
        </w:rPr>
        <w:t xml:space="preserve"> – Real-time updates to keep all stakeholders informed about issue progress.</w:t>
      </w:r>
    </w:p>
    <w:p w14:paraId="2112CBCA" w14:textId="750EE644" w:rsidR="0074593F" w:rsidRDefault="0074593F" w:rsidP="0074593F">
      <w:pPr>
        <w:pStyle w:val="BodyText"/>
        <w:numPr>
          <w:ilvl w:val="0"/>
          <w:numId w:val="45"/>
        </w:numPr>
        <w:spacing w:line="288" w:lineRule="auto"/>
        <w:ind w:right="850"/>
        <w:jc w:val="both"/>
        <w:rPr>
          <w:lang w:val="en-IN"/>
        </w:rPr>
      </w:pPr>
      <w:r w:rsidRPr="0074593F">
        <w:rPr>
          <w:b/>
          <w:bCs/>
          <w:lang w:val="en-IN"/>
        </w:rPr>
        <w:t>Smart Issue Prioritization</w:t>
      </w:r>
      <w:r w:rsidRPr="0074593F">
        <w:rPr>
          <w:lang w:val="en-IN"/>
        </w:rPr>
        <w:t xml:space="preserve"> – AI-assisted ranking of issues based on urgency and impact.</w:t>
      </w:r>
    </w:p>
    <w:p w14:paraId="2DE0E2DF" w14:textId="77777777" w:rsidR="0074593F" w:rsidRPr="0074593F" w:rsidRDefault="0074593F" w:rsidP="0074593F">
      <w:pPr>
        <w:pStyle w:val="BodyText"/>
        <w:spacing w:line="288" w:lineRule="auto"/>
        <w:ind w:left="1570" w:right="850"/>
        <w:jc w:val="both"/>
        <w:rPr>
          <w:lang w:val="en-IN"/>
        </w:rPr>
      </w:pPr>
    </w:p>
    <w:p w14:paraId="1D63BC46" w14:textId="77777777" w:rsidR="0074593F" w:rsidRDefault="0074593F" w:rsidP="0074593F">
      <w:pPr>
        <w:pStyle w:val="BodyText"/>
        <w:spacing w:line="288" w:lineRule="auto"/>
        <w:ind w:right="850" w:firstLine="720"/>
        <w:rPr>
          <w:lang w:val="en-IN"/>
        </w:rPr>
      </w:pPr>
      <w:r w:rsidRPr="0074593F">
        <w:rPr>
          <w:b/>
          <w:bCs/>
          <w:lang w:val="en-IN"/>
        </w:rPr>
        <w:t>Expected Benefits:</w:t>
      </w:r>
    </w:p>
    <w:p w14:paraId="5BE0694A" w14:textId="77777777" w:rsidR="0074593F" w:rsidRDefault="0074593F" w:rsidP="0074593F">
      <w:pPr>
        <w:pStyle w:val="BodyText"/>
        <w:numPr>
          <w:ilvl w:val="0"/>
          <w:numId w:val="47"/>
        </w:numPr>
        <w:spacing w:line="288" w:lineRule="auto"/>
        <w:ind w:right="850"/>
        <w:rPr>
          <w:lang w:val="en-IN"/>
        </w:rPr>
      </w:pPr>
      <w:r w:rsidRPr="0074593F">
        <w:rPr>
          <w:lang w:val="en-IN"/>
        </w:rPr>
        <w:t>Faster issue resolution with clear descriptions and categorization.</w:t>
      </w:r>
    </w:p>
    <w:p w14:paraId="4B9E9336" w14:textId="77777777" w:rsidR="0074593F" w:rsidRDefault="0074593F" w:rsidP="0074593F">
      <w:pPr>
        <w:pStyle w:val="BodyText"/>
        <w:numPr>
          <w:ilvl w:val="0"/>
          <w:numId w:val="47"/>
        </w:numPr>
        <w:spacing w:line="288" w:lineRule="auto"/>
        <w:ind w:right="850"/>
        <w:rPr>
          <w:lang w:val="en-IN"/>
        </w:rPr>
      </w:pPr>
      <w:r w:rsidRPr="0074593F">
        <w:rPr>
          <w:lang w:val="en-IN"/>
        </w:rPr>
        <w:t>Improved communication and transparency within the development team.</w:t>
      </w:r>
    </w:p>
    <w:p w14:paraId="6920D89A" w14:textId="4286E226" w:rsidR="0074593F" w:rsidRPr="0074593F" w:rsidRDefault="0074593F" w:rsidP="0074593F">
      <w:pPr>
        <w:pStyle w:val="BodyText"/>
        <w:numPr>
          <w:ilvl w:val="0"/>
          <w:numId w:val="47"/>
        </w:numPr>
        <w:spacing w:line="288" w:lineRule="auto"/>
        <w:ind w:right="850"/>
        <w:rPr>
          <w:lang w:val="en-IN"/>
        </w:rPr>
      </w:pPr>
      <w:r w:rsidRPr="0074593F">
        <w:rPr>
          <w:lang w:val="en-IN"/>
        </w:rPr>
        <w:t>Reduced time spent managing and tracking issues.</w:t>
      </w:r>
    </w:p>
    <w:p w14:paraId="585D6A59" w14:textId="77777777" w:rsidR="0074593F" w:rsidRDefault="0074593F">
      <w:pPr>
        <w:pStyle w:val="BodyText"/>
        <w:spacing w:line="288" w:lineRule="auto"/>
        <w:jc w:val="both"/>
      </w:pPr>
    </w:p>
    <w:p w14:paraId="66E0FF82" w14:textId="77777777" w:rsidR="0074593F" w:rsidRPr="0074593F" w:rsidRDefault="0074593F" w:rsidP="0074593F">
      <w:pPr>
        <w:pStyle w:val="BodyText"/>
        <w:spacing w:line="288" w:lineRule="auto"/>
        <w:ind w:left="850" w:right="850"/>
        <w:jc w:val="both"/>
        <w:rPr>
          <w:b/>
          <w:bCs/>
          <w:lang w:val="en-IN"/>
        </w:rPr>
      </w:pPr>
      <w:r w:rsidRPr="0074593F">
        <w:rPr>
          <w:b/>
          <w:bCs/>
          <w:lang w:val="en-IN"/>
        </w:rPr>
        <w:t>3. Efficient Code Review</w:t>
      </w:r>
    </w:p>
    <w:p w14:paraId="60B700AE" w14:textId="77777777" w:rsidR="0074593F" w:rsidRPr="0074593F" w:rsidRDefault="0074593F" w:rsidP="0074593F">
      <w:pPr>
        <w:pStyle w:val="BodyText"/>
        <w:spacing w:line="288" w:lineRule="auto"/>
        <w:ind w:left="130" w:right="850" w:firstLine="720"/>
        <w:rPr>
          <w:lang w:val="en-IN"/>
        </w:rPr>
      </w:pPr>
      <w:r w:rsidRPr="0074593F">
        <w:rPr>
          <w:lang w:val="en-IN"/>
        </w:rPr>
        <w:t>To address code review fatigue and inefficiencies, the system will implement:</w:t>
      </w:r>
    </w:p>
    <w:p w14:paraId="511806CF" w14:textId="77777777" w:rsidR="0074593F" w:rsidRDefault="0074593F" w:rsidP="0074593F">
      <w:pPr>
        <w:pStyle w:val="BodyText"/>
        <w:numPr>
          <w:ilvl w:val="0"/>
          <w:numId w:val="48"/>
        </w:numPr>
        <w:spacing w:line="288" w:lineRule="auto"/>
        <w:ind w:right="850"/>
        <w:rPr>
          <w:lang w:val="en-IN"/>
        </w:rPr>
      </w:pPr>
      <w:r w:rsidRPr="0074593F">
        <w:rPr>
          <w:b/>
          <w:bCs/>
          <w:lang w:val="en-IN"/>
        </w:rPr>
        <w:t>PR Prioritization</w:t>
      </w:r>
      <w:r w:rsidRPr="0074593F">
        <w:rPr>
          <w:lang w:val="en-IN"/>
        </w:rPr>
        <w:t xml:space="preserve"> – Automated ranking of pull requests based on complexity, urgency, and dependency.</w:t>
      </w:r>
    </w:p>
    <w:p w14:paraId="0AB932A5" w14:textId="77777777" w:rsidR="0074593F" w:rsidRDefault="0074593F" w:rsidP="0074593F">
      <w:pPr>
        <w:pStyle w:val="BodyText"/>
        <w:numPr>
          <w:ilvl w:val="0"/>
          <w:numId w:val="48"/>
        </w:numPr>
        <w:spacing w:line="288" w:lineRule="auto"/>
        <w:ind w:right="850"/>
        <w:rPr>
          <w:lang w:val="en-IN"/>
        </w:rPr>
      </w:pPr>
      <w:r w:rsidRPr="0074593F">
        <w:rPr>
          <w:b/>
          <w:bCs/>
          <w:lang w:val="en-IN"/>
        </w:rPr>
        <w:t>Standardized Review Templates</w:t>
      </w:r>
      <w:r w:rsidRPr="0074593F">
        <w:rPr>
          <w:lang w:val="en-IN"/>
        </w:rPr>
        <w:t xml:space="preserve"> – Predefined templates for code reviews to ensure consistency in feedback.</w:t>
      </w:r>
    </w:p>
    <w:p w14:paraId="67A206F9" w14:textId="625FA7E7" w:rsidR="0074593F" w:rsidRDefault="0074593F" w:rsidP="0074593F">
      <w:pPr>
        <w:pStyle w:val="BodyText"/>
        <w:numPr>
          <w:ilvl w:val="0"/>
          <w:numId w:val="48"/>
        </w:numPr>
        <w:spacing w:line="288" w:lineRule="auto"/>
        <w:ind w:right="850"/>
        <w:rPr>
          <w:lang w:val="en-IN"/>
        </w:rPr>
      </w:pPr>
      <w:r w:rsidRPr="0074593F">
        <w:rPr>
          <w:b/>
          <w:bCs/>
          <w:lang w:val="en-IN"/>
        </w:rPr>
        <w:t>Smart Review Assignment</w:t>
      </w:r>
      <w:r w:rsidRPr="0074593F">
        <w:rPr>
          <w:lang w:val="en-IN"/>
        </w:rPr>
        <w:t xml:space="preserve"> – Intelligent distribution of PRs based on developer expertise and workload.</w:t>
      </w:r>
    </w:p>
    <w:p w14:paraId="7FE7CC3F" w14:textId="42403CEB" w:rsidR="0074593F" w:rsidRPr="0074593F" w:rsidRDefault="0074593F" w:rsidP="0074593F">
      <w:pPr>
        <w:pStyle w:val="BodyText"/>
        <w:spacing w:line="288" w:lineRule="auto"/>
        <w:ind w:left="1570" w:right="850"/>
        <w:rPr>
          <w:lang w:val="en-IN"/>
        </w:rPr>
      </w:pPr>
    </w:p>
    <w:p w14:paraId="051C4C89" w14:textId="77777777" w:rsidR="0074593F" w:rsidRDefault="0074593F" w:rsidP="0074593F">
      <w:pPr>
        <w:pStyle w:val="BodyText"/>
        <w:spacing w:line="288" w:lineRule="auto"/>
        <w:ind w:left="850" w:right="850"/>
        <w:rPr>
          <w:lang w:val="en-IN"/>
        </w:rPr>
      </w:pPr>
      <w:r w:rsidRPr="0074593F">
        <w:rPr>
          <w:b/>
          <w:bCs/>
          <w:lang w:val="en-IN"/>
        </w:rPr>
        <w:t>Expected Benefits:</w:t>
      </w:r>
    </w:p>
    <w:p w14:paraId="0E7DD542" w14:textId="77777777" w:rsidR="0074593F" w:rsidRDefault="0074593F" w:rsidP="0074593F">
      <w:pPr>
        <w:pStyle w:val="BodyText"/>
        <w:numPr>
          <w:ilvl w:val="0"/>
          <w:numId w:val="50"/>
        </w:numPr>
        <w:spacing w:line="288" w:lineRule="auto"/>
        <w:ind w:right="850"/>
        <w:rPr>
          <w:lang w:val="en-IN"/>
        </w:rPr>
      </w:pPr>
      <w:r w:rsidRPr="0074593F">
        <w:rPr>
          <w:lang w:val="en-IN"/>
        </w:rPr>
        <w:t>Reduced reviewer fatigue by prioritizing and automating tasks.</w:t>
      </w:r>
    </w:p>
    <w:p w14:paraId="33E613E1" w14:textId="338351D0" w:rsidR="0074593F" w:rsidRDefault="0074593F" w:rsidP="0074593F">
      <w:pPr>
        <w:pStyle w:val="BodyText"/>
        <w:numPr>
          <w:ilvl w:val="0"/>
          <w:numId w:val="50"/>
        </w:numPr>
        <w:spacing w:line="288" w:lineRule="auto"/>
        <w:ind w:right="850"/>
        <w:rPr>
          <w:lang w:val="en-IN"/>
        </w:rPr>
      </w:pPr>
      <w:r w:rsidRPr="0074593F">
        <w:rPr>
          <w:lang w:val="en-IN"/>
        </w:rPr>
        <w:t>Faster and more consistent review cycles.</w:t>
      </w:r>
    </w:p>
    <w:p w14:paraId="4DF270A6" w14:textId="4FE65E3F" w:rsidR="0074593F" w:rsidRPr="0074593F" w:rsidRDefault="0074593F" w:rsidP="0074593F">
      <w:pPr>
        <w:pStyle w:val="BodyText"/>
        <w:numPr>
          <w:ilvl w:val="0"/>
          <w:numId w:val="50"/>
        </w:numPr>
        <w:spacing w:line="288" w:lineRule="auto"/>
        <w:ind w:right="850"/>
        <w:rPr>
          <w:lang w:val="en-IN"/>
        </w:rPr>
      </w:pPr>
      <w:r w:rsidRPr="0074593F">
        <w:rPr>
          <w:lang w:val="en-IN"/>
        </w:rPr>
        <w:t>Improved code quality and reduced risk of undetected bugs.</w:t>
      </w:r>
    </w:p>
    <w:p w14:paraId="27173EDE" w14:textId="77777777" w:rsidR="0074593F" w:rsidRDefault="0074593F">
      <w:pPr>
        <w:pStyle w:val="BodyText"/>
        <w:spacing w:line="288" w:lineRule="auto"/>
        <w:jc w:val="both"/>
        <w:sectPr w:rsidR="0074593F">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41D38ED5" w14:textId="2C18A857" w:rsidR="00733BBD" w:rsidRDefault="008023F8" w:rsidP="008023F8">
      <w:pPr>
        <w:pStyle w:val="Heading2"/>
        <w:tabs>
          <w:tab w:val="left" w:pos="1647"/>
        </w:tabs>
        <w:ind w:left="720" w:firstLine="0"/>
        <w:jc w:val="center"/>
        <w:rPr>
          <w:u w:val="none"/>
        </w:rPr>
      </w:pPr>
      <w:proofErr w:type="gramStart"/>
      <w:r>
        <w:lastRenderedPageBreak/>
        <w:t xml:space="preserve">2.4  </w:t>
      </w:r>
      <w:r w:rsidR="00000000">
        <w:t>SCOPE</w:t>
      </w:r>
      <w:proofErr w:type="gramEnd"/>
      <w:r w:rsidR="00000000">
        <w:rPr>
          <w:spacing w:val="-11"/>
        </w:rPr>
        <w:t xml:space="preserve"> </w:t>
      </w:r>
      <w:r w:rsidR="00000000">
        <w:t>AND</w:t>
      </w:r>
      <w:r w:rsidR="00000000">
        <w:rPr>
          <w:spacing w:val="-9"/>
        </w:rPr>
        <w:t xml:space="preserve"> </w:t>
      </w:r>
      <w:r w:rsidR="00000000">
        <w:t>OBJECTIVE</w:t>
      </w:r>
      <w:r w:rsidR="00000000">
        <w:rPr>
          <w:spacing w:val="-8"/>
        </w:rPr>
        <w:t xml:space="preserve"> </w:t>
      </w:r>
      <w:r w:rsidR="00000000">
        <w:t>OF</w:t>
      </w:r>
      <w:r w:rsidR="00000000">
        <w:rPr>
          <w:spacing w:val="-10"/>
        </w:rPr>
        <w:t xml:space="preserve"> </w:t>
      </w:r>
      <w:r w:rsidR="00000000">
        <w:t>PROPOSED</w:t>
      </w:r>
      <w:r w:rsidR="00000000">
        <w:rPr>
          <w:spacing w:val="-8"/>
        </w:rPr>
        <w:t xml:space="preserve"> </w:t>
      </w:r>
      <w:r w:rsidR="00000000">
        <w:rPr>
          <w:spacing w:val="-2"/>
        </w:rPr>
        <w:t>SYSTEM</w:t>
      </w:r>
    </w:p>
    <w:p w14:paraId="6C1B6674" w14:textId="77777777" w:rsidR="00733BBD" w:rsidRDefault="00733BBD">
      <w:pPr>
        <w:pStyle w:val="BodyText"/>
        <w:spacing w:before="206"/>
        <w:rPr>
          <w:b/>
        </w:rPr>
      </w:pPr>
    </w:p>
    <w:p w14:paraId="2DB18F72" w14:textId="02ED4BF8" w:rsidR="00733BBD" w:rsidRDefault="00000000" w:rsidP="008023F8">
      <w:pPr>
        <w:pStyle w:val="Heading3"/>
        <w:rPr>
          <w:spacing w:val="-2"/>
        </w:rPr>
      </w:pPr>
      <w:r>
        <w:t>Scope</w:t>
      </w:r>
      <w:r>
        <w:rPr>
          <w:spacing w:val="-6"/>
        </w:rPr>
        <w:t xml:space="preserve"> </w:t>
      </w:r>
      <w:r>
        <w:t>of</w:t>
      </w:r>
      <w:r>
        <w:rPr>
          <w:spacing w:val="-2"/>
        </w:rPr>
        <w:t xml:space="preserve"> </w:t>
      </w:r>
      <w:r>
        <w:t>the</w:t>
      </w:r>
      <w:r>
        <w:rPr>
          <w:spacing w:val="-3"/>
        </w:rPr>
        <w:t xml:space="preserve"> </w:t>
      </w:r>
      <w:r>
        <w:t>Proposed</w:t>
      </w:r>
      <w:r>
        <w:rPr>
          <w:spacing w:val="-2"/>
        </w:rPr>
        <w:t xml:space="preserve"> System:</w:t>
      </w:r>
    </w:p>
    <w:p w14:paraId="55F6309E" w14:textId="77777777" w:rsidR="008023F8" w:rsidRPr="008023F8" w:rsidRDefault="008023F8" w:rsidP="008023F8">
      <w:pPr>
        <w:pStyle w:val="Heading3"/>
      </w:pPr>
    </w:p>
    <w:p w14:paraId="099E60A4" w14:textId="3459B0B0" w:rsidR="00733BBD" w:rsidRPr="008023F8" w:rsidRDefault="008023F8" w:rsidP="008023F8">
      <w:pPr>
        <w:pStyle w:val="BodyText"/>
        <w:spacing w:before="27"/>
        <w:ind w:left="850" w:right="850"/>
      </w:pPr>
      <w:r w:rsidRPr="008023F8">
        <w:t xml:space="preserve">The </w:t>
      </w:r>
      <w:r w:rsidRPr="008023F8">
        <w:rPr>
          <w:b/>
          <w:bCs/>
        </w:rPr>
        <w:t>next-generation version control system</w:t>
      </w:r>
      <w:r w:rsidRPr="008023F8">
        <w:t xml:space="preserve"> aims to overcome the limitations of existing platforms by introducing structured issue management, advanced repository navigation, and an optimized code review process. These enhancements will </w:t>
      </w:r>
      <w:r w:rsidRPr="008023F8">
        <w:rPr>
          <w:b/>
          <w:bCs/>
        </w:rPr>
        <w:t>streamline workflows, improve collaboration, and boost overall development efficiency</w:t>
      </w:r>
      <w:r w:rsidRPr="008023F8">
        <w:t xml:space="preserve"> for modern software team</w:t>
      </w:r>
    </w:p>
    <w:p w14:paraId="4C2A0421" w14:textId="77777777" w:rsidR="008023F8" w:rsidRDefault="008023F8">
      <w:pPr>
        <w:pStyle w:val="Heading3"/>
      </w:pPr>
    </w:p>
    <w:p w14:paraId="1BEE25B5" w14:textId="10DB67CE" w:rsidR="00733BBD" w:rsidRDefault="00000000">
      <w:pPr>
        <w:pStyle w:val="Heading3"/>
      </w:pPr>
      <w:r>
        <w:t>Objectives</w:t>
      </w:r>
      <w:r>
        <w:rPr>
          <w:spacing w:val="-5"/>
        </w:rPr>
        <w:t xml:space="preserve"> </w:t>
      </w:r>
      <w:r>
        <w:t>of</w:t>
      </w:r>
      <w:r>
        <w:rPr>
          <w:spacing w:val="-3"/>
        </w:rPr>
        <w:t xml:space="preserve"> </w:t>
      </w:r>
      <w:r>
        <w:t>the</w:t>
      </w:r>
      <w:r>
        <w:rPr>
          <w:spacing w:val="-4"/>
        </w:rPr>
        <w:t xml:space="preserve"> </w:t>
      </w:r>
      <w:r>
        <w:t>Proposed</w:t>
      </w:r>
      <w:r>
        <w:rPr>
          <w:spacing w:val="-3"/>
        </w:rPr>
        <w:t xml:space="preserve"> </w:t>
      </w:r>
      <w:r>
        <w:rPr>
          <w:spacing w:val="-2"/>
        </w:rPr>
        <w:t>System:</w:t>
      </w:r>
    </w:p>
    <w:p w14:paraId="1A295817" w14:textId="77777777" w:rsidR="00733BBD" w:rsidRDefault="00733BBD">
      <w:pPr>
        <w:pStyle w:val="BodyText"/>
        <w:spacing w:before="87"/>
        <w:rPr>
          <w:b/>
        </w:rPr>
      </w:pPr>
    </w:p>
    <w:p w14:paraId="2F68B6F1" w14:textId="77777777" w:rsidR="008023F8" w:rsidRPr="008023F8" w:rsidRDefault="008023F8" w:rsidP="008023F8">
      <w:pPr>
        <w:pStyle w:val="ListParagraph"/>
        <w:numPr>
          <w:ilvl w:val="0"/>
          <w:numId w:val="53"/>
        </w:numPr>
        <w:spacing w:line="283" w:lineRule="auto"/>
        <w:ind w:left="1210" w:right="850"/>
        <w:rPr>
          <w:sz w:val="28"/>
          <w:szCs w:val="28"/>
          <w:lang w:val="en-IN"/>
        </w:rPr>
      </w:pPr>
      <w:r w:rsidRPr="008023F8">
        <w:rPr>
          <w:b/>
          <w:bCs/>
          <w:sz w:val="28"/>
          <w:szCs w:val="28"/>
          <w:lang w:val="en-IN"/>
        </w:rPr>
        <w:t>Enhancing Issue Management</w:t>
      </w:r>
    </w:p>
    <w:p w14:paraId="5F3EFB3D" w14:textId="77777777" w:rsidR="008023F8" w:rsidRPr="008023F8" w:rsidRDefault="008023F8" w:rsidP="008023F8">
      <w:pPr>
        <w:pStyle w:val="ListParagraph"/>
        <w:numPr>
          <w:ilvl w:val="0"/>
          <w:numId w:val="54"/>
        </w:numPr>
        <w:spacing w:line="283" w:lineRule="auto"/>
        <w:ind w:right="850"/>
        <w:rPr>
          <w:sz w:val="28"/>
          <w:szCs w:val="28"/>
          <w:lang w:val="en-IN"/>
        </w:rPr>
      </w:pPr>
      <w:r w:rsidRPr="008023F8">
        <w:rPr>
          <w:sz w:val="28"/>
          <w:szCs w:val="28"/>
          <w:lang w:val="en-IN"/>
        </w:rPr>
        <w:t xml:space="preserve">Standardizing issue tracking with </w:t>
      </w:r>
      <w:r w:rsidRPr="008023F8">
        <w:rPr>
          <w:b/>
          <w:bCs/>
          <w:sz w:val="28"/>
          <w:szCs w:val="28"/>
          <w:lang w:val="en-IN"/>
        </w:rPr>
        <w:t>templates, labels, and tags</w:t>
      </w:r>
      <w:r w:rsidRPr="008023F8">
        <w:rPr>
          <w:sz w:val="28"/>
          <w:szCs w:val="28"/>
          <w:lang w:val="en-IN"/>
        </w:rPr>
        <w:t>.</w:t>
      </w:r>
    </w:p>
    <w:p w14:paraId="0E393C23" w14:textId="77777777" w:rsidR="008023F8" w:rsidRPr="008023F8" w:rsidRDefault="008023F8" w:rsidP="008023F8">
      <w:pPr>
        <w:pStyle w:val="ListParagraph"/>
        <w:numPr>
          <w:ilvl w:val="0"/>
          <w:numId w:val="54"/>
        </w:numPr>
        <w:spacing w:line="283" w:lineRule="auto"/>
        <w:ind w:right="850"/>
        <w:rPr>
          <w:sz w:val="28"/>
          <w:szCs w:val="28"/>
          <w:lang w:val="en-IN"/>
        </w:rPr>
      </w:pPr>
      <w:r w:rsidRPr="008023F8">
        <w:rPr>
          <w:sz w:val="28"/>
          <w:szCs w:val="28"/>
          <w:lang w:val="en-IN"/>
        </w:rPr>
        <w:t xml:space="preserve">Implementing </w:t>
      </w:r>
      <w:r w:rsidRPr="008023F8">
        <w:rPr>
          <w:b/>
          <w:bCs/>
          <w:sz w:val="28"/>
          <w:szCs w:val="28"/>
          <w:lang w:val="en-IN"/>
        </w:rPr>
        <w:t>real-time notifications</w:t>
      </w:r>
      <w:r w:rsidRPr="008023F8">
        <w:rPr>
          <w:sz w:val="28"/>
          <w:szCs w:val="28"/>
          <w:lang w:val="en-IN"/>
        </w:rPr>
        <w:t xml:space="preserve"> for better collaboration.</w:t>
      </w:r>
    </w:p>
    <w:p w14:paraId="44C4D08C" w14:textId="77777777" w:rsidR="008023F8" w:rsidRDefault="008023F8" w:rsidP="008023F8">
      <w:pPr>
        <w:pStyle w:val="ListParagraph"/>
        <w:numPr>
          <w:ilvl w:val="0"/>
          <w:numId w:val="54"/>
        </w:numPr>
        <w:spacing w:line="283" w:lineRule="auto"/>
        <w:ind w:right="850"/>
        <w:rPr>
          <w:sz w:val="28"/>
          <w:szCs w:val="28"/>
          <w:lang w:val="en-IN"/>
        </w:rPr>
      </w:pPr>
      <w:r w:rsidRPr="008023F8">
        <w:rPr>
          <w:sz w:val="28"/>
          <w:szCs w:val="28"/>
          <w:lang w:val="en-IN"/>
        </w:rPr>
        <w:t xml:space="preserve">Introducing </w:t>
      </w:r>
      <w:r w:rsidRPr="008023F8">
        <w:rPr>
          <w:b/>
          <w:bCs/>
          <w:sz w:val="28"/>
          <w:szCs w:val="28"/>
          <w:lang w:val="en-IN"/>
        </w:rPr>
        <w:t>AI-based prioritization</w:t>
      </w:r>
      <w:r w:rsidRPr="008023F8">
        <w:rPr>
          <w:sz w:val="28"/>
          <w:szCs w:val="28"/>
          <w:lang w:val="en-IN"/>
        </w:rPr>
        <w:t xml:space="preserve"> of issues based on severity and impact.</w:t>
      </w:r>
    </w:p>
    <w:p w14:paraId="50C57463" w14:textId="77777777" w:rsidR="008023F8" w:rsidRPr="008023F8" w:rsidRDefault="008023F8" w:rsidP="008023F8">
      <w:pPr>
        <w:pStyle w:val="ListParagraph"/>
        <w:spacing w:line="283" w:lineRule="auto"/>
        <w:ind w:left="1930" w:right="850" w:firstLine="0"/>
        <w:rPr>
          <w:sz w:val="28"/>
          <w:szCs w:val="28"/>
          <w:lang w:val="en-IN"/>
        </w:rPr>
      </w:pPr>
    </w:p>
    <w:p w14:paraId="4D816FCA" w14:textId="77777777" w:rsidR="008023F8" w:rsidRPr="008023F8" w:rsidRDefault="008023F8" w:rsidP="008023F8">
      <w:pPr>
        <w:pStyle w:val="ListParagraph"/>
        <w:numPr>
          <w:ilvl w:val="0"/>
          <w:numId w:val="53"/>
        </w:numPr>
        <w:spacing w:line="283" w:lineRule="auto"/>
        <w:ind w:left="1210" w:right="850"/>
        <w:rPr>
          <w:sz w:val="28"/>
          <w:szCs w:val="28"/>
          <w:lang w:val="en-IN"/>
        </w:rPr>
      </w:pPr>
      <w:r w:rsidRPr="008023F8">
        <w:rPr>
          <w:b/>
          <w:bCs/>
          <w:sz w:val="28"/>
          <w:szCs w:val="28"/>
          <w:lang w:val="en-IN"/>
        </w:rPr>
        <w:t>Optimizing Repository Navigation</w:t>
      </w:r>
    </w:p>
    <w:p w14:paraId="79AA658E" w14:textId="77777777" w:rsidR="008023F8" w:rsidRPr="008023F8" w:rsidRDefault="008023F8" w:rsidP="008023F8">
      <w:pPr>
        <w:pStyle w:val="ListParagraph"/>
        <w:numPr>
          <w:ilvl w:val="0"/>
          <w:numId w:val="55"/>
        </w:numPr>
        <w:spacing w:line="283" w:lineRule="auto"/>
        <w:ind w:right="850"/>
        <w:rPr>
          <w:sz w:val="28"/>
          <w:szCs w:val="28"/>
          <w:lang w:val="en-IN"/>
        </w:rPr>
      </w:pPr>
      <w:r w:rsidRPr="008023F8">
        <w:rPr>
          <w:sz w:val="28"/>
          <w:szCs w:val="28"/>
          <w:lang w:val="en-IN"/>
        </w:rPr>
        <w:t xml:space="preserve">Using </w:t>
      </w:r>
      <w:r w:rsidRPr="008023F8">
        <w:rPr>
          <w:b/>
          <w:bCs/>
          <w:sz w:val="28"/>
          <w:szCs w:val="28"/>
          <w:lang w:val="en-IN"/>
        </w:rPr>
        <w:t>modular codebase structures</w:t>
      </w:r>
      <w:r w:rsidRPr="008023F8">
        <w:rPr>
          <w:sz w:val="28"/>
          <w:szCs w:val="28"/>
          <w:lang w:val="en-IN"/>
        </w:rPr>
        <w:t xml:space="preserve"> for better file organization.</w:t>
      </w:r>
    </w:p>
    <w:p w14:paraId="1906FC3D" w14:textId="77777777" w:rsidR="008023F8" w:rsidRPr="008023F8" w:rsidRDefault="008023F8" w:rsidP="008023F8">
      <w:pPr>
        <w:pStyle w:val="ListParagraph"/>
        <w:numPr>
          <w:ilvl w:val="0"/>
          <w:numId w:val="55"/>
        </w:numPr>
        <w:spacing w:line="283" w:lineRule="auto"/>
        <w:ind w:right="850"/>
        <w:rPr>
          <w:sz w:val="28"/>
          <w:szCs w:val="28"/>
          <w:lang w:val="en-IN"/>
        </w:rPr>
      </w:pPr>
      <w:r w:rsidRPr="008023F8">
        <w:rPr>
          <w:sz w:val="28"/>
          <w:szCs w:val="28"/>
          <w:lang w:val="en-IN"/>
        </w:rPr>
        <w:t xml:space="preserve">Integrating </w:t>
      </w:r>
      <w:r w:rsidRPr="008023F8">
        <w:rPr>
          <w:b/>
          <w:bCs/>
          <w:sz w:val="28"/>
          <w:szCs w:val="28"/>
          <w:lang w:val="en-IN"/>
        </w:rPr>
        <w:t>advanced search tools</w:t>
      </w:r>
      <w:r w:rsidRPr="008023F8">
        <w:rPr>
          <w:sz w:val="28"/>
          <w:szCs w:val="28"/>
          <w:lang w:val="en-IN"/>
        </w:rPr>
        <w:t xml:space="preserve"> for efficient file discovery.</w:t>
      </w:r>
    </w:p>
    <w:p w14:paraId="3C07692E" w14:textId="77777777" w:rsidR="008023F8" w:rsidRDefault="008023F8" w:rsidP="008023F8">
      <w:pPr>
        <w:pStyle w:val="ListParagraph"/>
        <w:numPr>
          <w:ilvl w:val="0"/>
          <w:numId w:val="55"/>
        </w:numPr>
        <w:spacing w:line="283" w:lineRule="auto"/>
        <w:ind w:right="850"/>
        <w:rPr>
          <w:sz w:val="28"/>
          <w:szCs w:val="28"/>
          <w:lang w:val="en-IN"/>
        </w:rPr>
      </w:pPr>
      <w:r w:rsidRPr="008023F8">
        <w:rPr>
          <w:sz w:val="28"/>
          <w:szCs w:val="28"/>
          <w:lang w:val="en-IN"/>
        </w:rPr>
        <w:t xml:space="preserve">Implementing </w:t>
      </w:r>
      <w:r w:rsidRPr="008023F8">
        <w:rPr>
          <w:b/>
          <w:bCs/>
          <w:sz w:val="28"/>
          <w:szCs w:val="28"/>
          <w:lang w:val="en-IN"/>
        </w:rPr>
        <w:t>repository analytics</w:t>
      </w:r>
      <w:r w:rsidRPr="008023F8">
        <w:rPr>
          <w:sz w:val="28"/>
          <w:szCs w:val="28"/>
          <w:lang w:val="en-IN"/>
        </w:rPr>
        <w:t xml:space="preserve"> to track usage patterns and contributions.</w:t>
      </w:r>
    </w:p>
    <w:p w14:paraId="07F0A31A" w14:textId="77777777" w:rsidR="008023F8" w:rsidRPr="008023F8" w:rsidRDefault="008023F8" w:rsidP="008023F8">
      <w:pPr>
        <w:pStyle w:val="ListParagraph"/>
        <w:spacing w:line="283" w:lineRule="auto"/>
        <w:ind w:left="1930" w:right="850" w:firstLine="0"/>
        <w:rPr>
          <w:sz w:val="28"/>
          <w:szCs w:val="28"/>
          <w:lang w:val="en-IN"/>
        </w:rPr>
      </w:pPr>
    </w:p>
    <w:p w14:paraId="035AEC52" w14:textId="77777777" w:rsidR="008023F8" w:rsidRPr="008023F8" w:rsidRDefault="008023F8" w:rsidP="008023F8">
      <w:pPr>
        <w:pStyle w:val="ListParagraph"/>
        <w:numPr>
          <w:ilvl w:val="0"/>
          <w:numId w:val="53"/>
        </w:numPr>
        <w:spacing w:line="283" w:lineRule="auto"/>
        <w:ind w:left="1210" w:right="850"/>
        <w:rPr>
          <w:sz w:val="28"/>
          <w:szCs w:val="28"/>
          <w:lang w:val="en-IN"/>
        </w:rPr>
      </w:pPr>
      <w:r w:rsidRPr="008023F8">
        <w:rPr>
          <w:b/>
          <w:bCs/>
          <w:sz w:val="28"/>
          <w:szCs w:val="28"/>
          <w:lang w:val="en-IN"/>
        </w:rPr>
        <w:t>Improving the Code Review Process</w:t>
      </w:r>
    </w:p>
    <w:p w14:paraId="5228BAC3" w14:textId="77777777" w:rsidR="008023F8" w:rsidRPr="008023F8" w:rsidRDefault="008023F8" w:rsidP="008023F8">
      <w:pPr>
        <w:pStyle w:val="ListParagraph"/>
        <w:numPr>
          <w:ilvl w:val="0"/>
          <w:numId w:val="56"/>
        </w:numPr>
        <w:spacing w:line="283" w:lineRule="auto"/>
        <w:ind w:right="850"/>
        <w:rPr>
          <w:sz w:val="28"/>
          <w:szCs w:val="28"/>
          <w:lang w:val="en-IN"/>
        </w:rPr>
      </w:pPr>
      <w:r w:rsidRPr="008023F8">
        <w:rPr>
          <w:sz w:val="28"/>
          <w:szCs w:val="28"/>
          <w:lang w:val="en-IN"/>
        </w:rPr>
        <w:t xml:space="preserve">Automating </w:t>
      </w:r>
      <w:r w:rsidRPr="008023F8">
        <w:rPr>
          <w:b/>
          <w:bCs/>
          <w:sz w:val="28"/>
          <w:szCs w:val="28"/>
          <w:lang w:val="en-IN"/>
        </w:rPr>
        <w:t>pull request (PR) prioritization</w:t>
      </w:r>
      <w:r w:rsidRPr="008023F8">
        <w:rPr>
          <w:sz w:val="28"/>
          <w:szCs w:val="28"/>
          <w:lang w:val="en-IN"/>
        </w:rPr>
        <w:t xml:space="preserve"> for efficient review workflows.</w:t>
      </w:r>
    </w:p>
    <w:p w14:paraId="7F91B4C9" w14:textId="77777777" w:rsidR="008023F8" w:rsidRPr="008023F8" w:rsidRDefault="008023F8" w:rsidP="008023F8">
      <w:pPr>
        <w:pStyle w:val="ListParagraph"/>
        <w:numPr>
          <w:ilvl w:val="0"/>
          <w:numId w:val="56"/>
        </w:numPr>
        <w:spacing w:line="283" w:lineRule="auto"/>
        <w:ind w:right="850"/>
        <w:rPr>
          <w:sz w:val="28"/>
          <w:szCs w:val="28"/>
          <w:lang w:val="en-IN"/>
        </w:rPr>
      </w:pPr>
      <w:r w:rsidRPr="008023F8">
        <w:rPr>
          <w:sz w:val="28"/>
          <w:szCs w:val="28"/>
          <w:lang w:val="en-IN"/>
        </w:rPr>
        <w:t xml:space="preserve">Standardizing </w:t>
      </w:r>
      <w:r w:rsidRPr="008023F8">
        <w:rPr>
          <w:b/>
          <w:bCs/>
          <w:sz w:val="28"/>
          <w:szCs w:val="28"/>
          <w:lang w:val="en-IN"/>
        </w:rPr>
        <w:t>review templates</w:t>
      </w:r>
      <w:r w:rsidRPr="008023F8">
        <w:rPr>
          <w:sz w:val="28"/>
          <w:szCs w:val="28"/>
          <w:lang w:val="en-IN"/>
        </w:rPr>
        <w:t xml:space="preserve"> to maintain feedback consistency.</w:t>
      </w:r>
    </w:p>
    <w:p w14:paraId="13D17D15" w14:textId="77777777" w:rsidR="008023F8" w:rsidRDefault="008023F8" w:rsidP="008023F8">
      <w:pPr>
        <w:pStyle w:val="ListParagraph"/>
        <w:numPr>
          <w:ilvl w:val="0"/>
          <w:numId w:val="56"/>
        </w:numPr>
        <w:spacing w:line="283" w:lineRule="auto"/>
        <w:ind w:right="850"/>
        <w:rPr>
          <w:sz w:val="28"/>
          <w:szCs w:val="28"/>
          <w:lang w:val="en-IN"/>
        </w:rPr>
      </w:pPr>
      <w:r w:rsidRPr="008023F8">
        <w:rPr>
          <w:sz w:val="28"/>
          <w:szCs w:val="28"/>
          <w:lang w:val="en-IN"/>
        </w:rPr>
        <w:t xml:space="preserve">Assigning PRs intelligently based on </w:t>
      </w:r>
      <w:r w:rsidRPr="008023F8">
        <w:rPr>
          <w:b/>
          <w:bCs/>
          <w:sz w:val="28"/>
          <w:szCs w:val="28"/>
          <w:lang w:val="en-IN"/>
        </w:rPr>
        <w:t>developer expertise and workload</w:t>
      </w:r>
      <w:r w:rsidRPr="008023F8">
        <w:rPr>
          <w:sz w:val="28"/>
          <w:szCs w:val="28"/>
          <w:lang w:val="en-IN"/>
        </w:rPr>
        <w:t>.</w:t>
      </w:r>
    </w:p>
    <w:p w14:paraId="08A44747" w14:textId="77777777" w:rsidR="008023F8" w:rsidRPr="008023F8" w:rsidRDefault="008023F8" w:rsidP="008023F8">
      <w:pPr>
        <w:pStyle w:val="ListParagraph"/>
        <w:spacing w:line="283" w:lineRule="auto"/>
        <w:ind w:left="1930" w:right="850" w:firstLine="0"/>
        <w:rPr>
          <w:sz w:val="28"/>
          <w:szCs w:val="28"/>
          <w:lang w:val="en-IN"/>
        </w:rPr>
      </w:pPr>
    </w:p>
    <w:p w14:paraId="66B83E0E" w14:textId="77777777" w:rsidR="008023F8" w:rsidRPr="008023F8" w:rsidRDefault="008023F8" w:rsidP="008023F8">
      <w:pPr>
        <w:pStyle w:val="ListParagraph"/>
        <w:spacing w:line="283" w:lineRule="auto"/>
        <w:ind w:left="1210" w:right="850"/>
        <w:rPr>
          <w:b/>
          <w:bCs/>
          <w:sz w:val="28"/>
          <w:szCs w:val="28"/>
          <w:lang w:val="en-IN"/>
        </w:rPr>
      </w:pPr>
      <w:r w:rsidRPr="008023F8">
        <w:rPr>
          <w:b/>
          <w:bCs/>
          <w:sz w:val="28"/>
          <w:szCs w:val="28"/>
          <w:lang w:val="en-IN"/>
        </w:rPr>
        <w:t>Expected Impact</w:t>
      </w:r>
    </w:p>
    <w:p w14:paraId="2D89F29C" w14:textId="77777777" w:rsidR="008023F8" w:rsidRDefault="008023F8" w:rsidP="008023F8">
      <w:pPr>
        <w:pStyle w:val="ListParagraph"/>
        <w:numPr>
          <w:ilvl w:val="0"/>
          <w:numId w:val="57"/>
        </w:numPr>
        <w:spacing w:line="283" w:lineRule="auto"/>
        <w:ind w:right="850"/>
        <w:rPr>
          <w:sz w:val="28"/>
          <w:szCs w:val="28"/>
          <w:lang w:val="en-IN"/>
        </w:rPr>
      </w:pPr>
      <w:r w:rsidRPr="008023F8">
        <w:rPr>
          <w:sz w:val="28"/>
          <w:szCs w:val="28"/>
          <w:lang w:val="en-IN"/>
        </w:rPr>
        <w:t>Faster issue resolution and improved project transparency.</w:t>
      </w:r>
    </w:p>
    <w:p w14:paraId="3E7C0539" w14:textId="77777777" w:rsidR="008023F8" w:rsidRDefault="008023F8" w:rsidP="008023F8">
      <w:pPr>
        <w:pStyle w:val="ListParagraph"/>
        <w:numPr>
          <w:ilvl w:val="0"/>
          <w:numId w:val="57"/>
        </w:numPr>
        <w:spacing w:line="283" w:lineRule="auto"/>
        <w:ind w:right="850"/>
        <w:rPr>
          <w:sz w:val="28"/>
          <w:szCs w:val="28"/>
          <w:lang w:val="en-IN"/>
        </w:rPr>
      </w:pPr>
      <w:r w:rsidRPr="008023F8">
        <w:rPr>
          <w:sz w:val="28"/>
          <w:szCs w:val="28"/>
          <w:lang w:val="en-IN"/>
        </w:rPr>
        <w:t>Increased developer productivity by simplifying code navigation.</w:t>
      </w:r>
    </w:p>
    <w:p w14:paraId="45319E77" w14:textId="36E13206" w:rsidR="008023F8" w:rsidRPr="008023F8" w:rsidRDefault="008023F8" w:rsidP="008023F8">
      <w:pPr>
        <w:pStyle w:val="ListParagraph"/>
        <w:numPr>
          <w:ilvl w:val="0"/>
          <w:numId w:val="57"/>
        </w:numPr>
        <w:spacing w:line="283" w:lineRule="auto"/>
        <w:ind w:right="850"/>
        <w:rPr>
          <w:sz w:val="28"/>
          <w:szCs w:val="28"/>
          <w:lang w:val="en-IN"/>
        </w:rPr>
      </w:pPr>
      <w:r w:rsidRPr="008023F8">
        <w:rPr>
          <w:sz w:val="28"/>
          <w:szCs w:val="28"/>
          <w:lang w:val="en-IN"/>
        </w:rPr>
        <w:t>Reduced code review fatigue and enhanced software quality.</w:t>
      </w:r>
    </w:p>
    <w:p w14:paraId="0B596E99" w14:textId="77777777" w:rsidR="00733BBD" w:rsidRDefault="00733BBD">
      <w:pPr>
        <w:pStyle w:val="ListParagraph"/>
        <w:spacing w:line="283" w:lineRule="auto"/>
        <w:rPr>
          <w:sz w:val="26"/>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00F4994F" w14:textId="0A116948" w:rsidR="00733BBD" w:rsidRDefault="005864EA" w:rsidP="005864EA">
      <w:pPr>
        <w:pStyle w:val="Heading2"/>
        <w:tabs>
          <w:tab w:val="left" w:pos="3128"/>
        </w:tabs>
        <w:ind w:left="3128" w:firstLine="0"/>
        <w:rPr>
          <w:u w:val="none"/>
        </w:rPr>
      </w:pPr>
      <w:proofErr w:type="gramStart"/>
      <w:r>
        <w:rPr>
          <w:spacing w:val="-6"/>
        </w:rPr>
        <w:lastRenderedPageBreak/>
        <w:t xml:space="preserve">2.5 </w:t>
      </w:r>
      <w:r w:rsidR="00000000">
        <w:rPr>
          <w:spacing w:val="-6"/>
        </w:rPr>
        <w:t xml:space="preserve"> </w:t>
      </w:r>
      <w:r w:rsidR="00000000">
        <w:t>FACT</w:t>
      </w:r>
      <w:proofErr w:type="gramEnd"/>
      <w:r w:rsidR="00000000">
        <w:rPr>
          <w:spacing w:val="-6"/>
        </w:rPr>
        <w:t xml:space="preserve"> </w:t>
      </w:r>
      <w:r w:rsidR="00000000">
        <w:t>FINDING</w:t>
      </w:r>
      <w:r w:rsidR="00000000">
        <w:rPr>
          <w:spacing w:val="-9"/>
        </w:rPr>
        <w:t xml:space="preserve"> </w:t>
      </w:r>
      <w:r w:rsidR="00000000">
        <w:rPr>
          <w:spacing w:val="-2"/>
        </w:rPr>
        <w:t>TECHNIQUES</w:t>
      </w:r>
    </w:p>
    <w:p w14:paraId="42AA283E" w14:textId="77777777" w:rsidR="00733BBD" w:rsidRDefault="00733BBD">
      <w:pPr>
        <w:pStyle w:val="BodyText"/>
        <w:spacing w:before="206"/>
        <w:rPr>
          <w:b/>
        </w:rPr>
      </w:pPr>
    </w:p>
    <w:p w14:paraId="110A0CD7" w14:textId="77777777" w:rsidR="005864EA" w:rsidRDefault="005864EA" w:rsidP="005864EA">
      <w:pPr>
        <w:pStyle w:val="ListParagraph"/>
        <w:spacing w:line="288" w:lineRule="auto"/>
        <w:ind w:left="1210" w:right="850"/>
        <w:rPr>
          <w:sz w:val="28"/>
          <w:szCs w:val="28"/>
        </w:rPr>
      </w:pPr>
      <w:r w:rsidRPr="005864EA">
        <w:rPr>
          <w:sz w:val="28"/>
          <w:szCs w:val="28"/>
        </w:rPr>
        <w:t>Fact-finding techniques are essential in system analysis and design to gather</w:t>
      </w:r>
    </w:p>
    <w:p w14:paraId="7DF8283D" w14:textId="77777777" w:rsidR="005864EA" w:rsidRDefault="005864EA" w:rsidP="005864EA">
      <w:pPr>
        <w:pStyle w:val="ListParagraph"/>
        <w:spacing w:line="288" w:lineRule="auto"/>
        <w:ind w:left="1210" w:right="850"/>
        <w:rPr>
          <w:sz w:val="28"/>
          <w:szCs w:val="28"/>
        </w:rPr>
      </w:pPr>
      <w:r w:rsidRPr="005864EA">
        <w:rPr>
          <w:sz w:val="28"/>
          <w:szCs w:val="28"/>
        </w:rPr>
        <w:t>accurate requirements, understand user needs, and identify existing system</w:t>
      </w:r>
    </w:p>
    <w:p w14:paraId="6A1BA5B6" w14:textId="77777777" w:rsidR="005864EA" w:rsidRDefault="005864EA" w:rsidP="005864EA">
      <w:pPr>
        <w:pStyle w:val="ListParagraph"/>
        <w:spacing w:line="288" w:lineRule="auto"/>
        <w:ind w:left="1210" w:right="850"/>
        <w:rPr>
          <w:sz w:val="28"/>
          <w:szCs w:val="28"/>
        </w:rPr>
      </w:pPr>
      <w:r w:rsidRPr="005864EA">
        <w:rPr>
          <w:sz w:val="28"/>
          <w:szCs w:val="28"/>
        </w:rPr>
        <w:t>shortcomings. The following methods were used to collect data for the</w:t>
      </w:r>
    </w:p>
    <w:p w14:paraId="43A778DD" w14:textId="77777777" w:rsidR="00733BBD" w:rsidRDefault="005864EA" w:rsidP="005864EA">
      <w:pPr>
        <w:pStyle w:val="ListParagraph"/>
        <w:spacing w:line="288" w:lineRule="auto"/>
        <w:ind w:left="1210" w:right="850"/>
        <w:rPr>
          <w:sz w:val="28"/>
        </w:rPr>
      </w:pPr>
      <w:r w:rsidRPr="005864EA">
        <w:rPr>
          <w:sz w:val="28"/>
          <w:szCs w:val="28"/>
        </w:rPr>
        <w:t xml:space="preserve">development of the </w:t>
      </w:r>
      <w:r w:rsidRPr="005864EA">
        <w:rPr>
          <w:b/>
          <w:bCs/>
          <w:sz w:val="28"/>
          <w:szCs w:val="28"/>
        </w:rPr>
        <w:t>next-generation version control system</w:t>
      </w:r>
      <w:r w:rsidRPr="005864EA">
        <w:rPr>
          <w:sz w:val="28"/>
        </w:rPr>
        <w:t>.</w:t>
      </w:r>
    </w:p>
    <w:p w14:paraId="0486DECF" w14:textId="77777777" w:rsidR="005864EA" w:rsidRPr="00DD33A3" w:rsidRDefault="005864EA" w:rsidP="00DD33A3">
      <w:pPr>
        <w:spacing w:line="288" w:lineRule="auto"/>
        <w:ind w:right="850"/>
        <w:rPr>
          <w:sz w:val="28"/>
        </w:rPr>
      </w:pPr>
    </w:p>
    <w:p w14:paraId="7A158E16" w14:textId="77777777" w:rsidR="005864EA" w:rsidRPr="005864EA" w:rsidRDefault="005864EA" w:rsidP="005864EA">
      <w:pPr>
        <w:pStyle w:val="ListParagraph"/>
        <w:spacing w:line="288" w:lineRule="auto"/>
        <w:ind w:left="1210" w:right="850"/>
        <w:rPr>
          <w:b/>
          <w:bCs/>
          <w:sz w:val="28"/>
          <w:lang w:val="en-IN"/>
        </w:rPr>
      </w:pPr>
      <w:r w:rsidRPr="005864EA">
        <w:rPr>
          <w:b/>
          <w:bCs/>
          <w:sz w:val="28"/>
          <w:lang w:val="en-IN"/>
        </w:rPr>
        <w:t>1. Interviews</w:t>
      </w:r>
    </w:p>
    <w:p w14:paraId="02DD1DC0" w14:textId="77777777" w:rsidR="005864EA" w:rsidRDefault="005864EA" w:rsidP="005864EA">
      <w:pPr>
        <w:pStyle w:val="ListParagraph"/>
        <w:spacing w:line="288" w:lineRule="auto"/>
        <w:ind w:left="1210" w:right="850"/>
        <w:rPr>
          <w:sz w:val="28"/>
          <w:lang w:val="en-IN"/>
        </w:rPr>
      </w:pPr>
      <w:r w:rsidRPr="005864EA">
        <w:rPr>
          <w:b/>
          <w:bCs/>
          <w:sz w:val="28"/>
          <w:lang w:val="en-IN"/>
        </w:rPr>
        <w:t>Purpose</w:t>
      </w:r>
      <w:r w:rsidRPr="005864EA">
        <w:rPr>
          <w:sz w:val="28"/>
          <w:lang w:val="en-IN"/>
        </w:rPr>
        <w:t>: To gather insights from developers, project managers, and other</w:t>
      </w:r>
    </w:p>
    <w:p w14:paraId="27F8DA54" w14:textId="6A0953B4" w:rsidR="005864EA" w:rsidRPr="005864EA" w:rsidRDefault="005864EA" w:rsidP="005864EA">
      <w:pPr>
        <w:pStyle w:val="ListParagraph"/>
        <w:spacing w:line="288" w:lineRule="auto"/>
        <w:ind w:left="1210" w:right="850"/>
        <w:rPr>
          <w:sz w:val="28"/>
          <w:lang w:val="en-IN"/>
        </w:rPr>
      </w:pPr>
      <w:r w:rsidRPr="005864EA">
        <w:rPr>
          <w:sz w:val="28"/>
          <w:lang w:val="en-IN"/>
        </w:rPr>
        <w:t>stakeholders regarding the challenges they face in version control.</w:t>
      </w:r>
    </w:p>
    <w:p w14:paraId="25FB8BC4" w14:textId="77777777" w:rsidR="005864EA" w:rsidRDefault="005864EA" w:rsidP="005864EA">
      <w:pPr>
        <w:pStyle w:val="ListParagraph"/>
        <w:numPr>
          <w:ilvl w:val="0"/>
          <w:numId w:val="58"/>
        </w:numPr>
        <w:spacing w:line="288" w:lineRule="auto"/>
        <w:ind w:right="850"/>
        <w:rPr>
          <w:sz w:val="28"/>
          <w:lang w:val="en-IN"/>
        </w:rPr>
      </w:pPr>
      <w:r w:rsidRPr="005864EA">
        <w:rPr>
          <w:sz w:val="28"/>
          <w:lang w:val="en-IN"/>
        </w:rPr>
        <w:t>Conducted structured and unstructured interviews with team members.</w:t>
      </w:r>
    </w:p>
    <w:p w14:paraId="627EF010" w14:textId="77777777" w:rsidR="005864EA" w:rsidRDefault="005864EA" w:rsidP="005864EA">
      <w:pPr>
        <w:pStyle w:val="ListParagraph"/>
        <w:numPr>
          <w:ilvl w:val="0"/>
          <w:numId w:val="58"/>
        </w:numPr>
        <w:spacing w:line="288" w:lineRule="auto"/>
        <w:ind w:right="850"/>
        <w:rPr>
          <w:sz w:val="28"/>
          <w:lang w:val="en-IN"/>
        </w:rPr>
      </w:pPr>
      <w:r w:rsidRPr="005864EA">
        <w:rPr>
          <w:sz w:val="28"/>
          <w:lang w:val="en-IN"/>
        </w:rPr>
        <w:t>Identified pain points in issue tracking, repository navigation, and code</w:t>
      </w:r>
    </w:p>
    <w:p w14:paraId="7B2E4A0D" w14:textId="77777777" w:rsidR="005864EA" w:rsidRDefault="005864EA" w:rsidP="005864EA">
      <w:pPr>
        <w:pStyle w:val="ListParagraph"/>
        <w:spacing w:line="288" w:lineRule="auto"/>
        <w:ind w:left="1570" w:right="850" w:firstLine="0"/>
        <w:rPr>
          <w:sz w:val="28"/>
          <w:lang w:val="en-IN"/>
        </w:rPr>
      </w:pPr>
      <w:r w:rsidRPr="005864EA">
        <w:rPr>
          <w:sz w:val="28"/>
          <w:lang w:val="en-IN"/>
        </w:rPr>
        <w:t>review processes.</w:t>
      </w:r>
    </w:p>
    <w:p w14:paraId="10DC9791" w14:textId="20691A9A" w:rsidR="005864EA" w:rsidRPr="005864EA" w:rsidRDefault="005864EA" w:rsidP="005864EA">
      <w:pPr>
        <w:pStyle w:val="ListParagraph"/>
        <w:numPr>
          <w:ilvl w:val="0"/>
          <w:numId w:val="58"/>
        </w:numPr>
        <w:spacing w:line="288" w:lineRule="auto"/>
        <w:ind w:right="850"/>
        <w:rPr>
          <w:sz w:val="28"/>
          <w:lang w:val="en-IN"/>
        </w:rPr>
      </w:pPr>
      <w:r w:rsidRPr="005864EA">
        <w:rPr>
          <w:sz w:val="28"/>
          <w:lang w:val="en-IN"/>
        </w:rPr>
        <w:t>Gathered suggestions for potential improvements.</w:t>
      </w:r>
    </w:p>
    <w:p w14:paraId="79AF615A" w14:textId="42283266" w:rsidR="005864EA" w:rsidRPr="005864EA" w:rsidRDefault="005864EA" w:rsidP="005864EA">
      <w:pPr>
        <w:pStyle w:val="ListParagraph"/>
        <w:spacing w:line="288" w:lineRule="auto"/>
        <w:ind w:left="1210" w:right="850"/>
        <w:rPr>
          <w:sz w:val="28"/>
          <w:lang w:val="en-IN"/>
        </w:rPr>
      </w:pPr>
      <w:r w:rsidRPr="005864EA">
        <w:rPr>
          <w:b/>
          <w:bCs/>
          <w:sz w:val="28"/>
          <w:lang w:val="en-IN"/>
        </w:rPr>
        <w:t>Outcome</w:t>
      </w:r>
      <w:r w:rsidRPr="005864EA">
        <w:rPr>
          <w:sz w:val="28"/>
          <w:lang w:val="en-IN"/>
        </w:rPr>
        <w:t>: Clear understanding of existing problems and user expectations.</w:t>
      </w:r>
    </w:p>
    <w:p w14:paraId="52C3EF2C" w14:textId="77777777" w:rsidR="00DD33A3" w:rsidRPr="00DD33A3" w:rsidRDefault="00DD33A3" w:rsidP="00DD33A3">
      <w:pPr>
        <w:spacing w:line="288" w:lineRule="auto"/>
        <w:ind w:left="850" w:right="850"/>
        <w:rPr>
          <w:sz w:val="28"/>
          <w:szCs w:val="28"/>
        </w:rPr>
      </w:pPr>
    </w:p>
    <w:p w14:paraId="5011192C" w14:textId="77777777" w:rsidR="00DD33A3" w:rsidRPr="00DD33A3" w:rsidRDefault="00DD33A3" w:rsidP="00DD33A3">
      <w:pPr>
        <w:spacing w:line="288" w:lineRule="auto"/>
        <w:ind w:left="850" w:right="850"/>
        <w:rPr>
          <w:b/>
          <w:bCs/>
          <w:sz w:val="28"/>
          <w:szCs w:val="28"/>
          <w:lang w:val="en-IN"/>
        </w:rPr>
      </w:pPr>
      <w:r w:rsidRPr="00DD33A3">
        <w:rPr>
          <w:b/>
          <w:bCs/>
          <w:sz w:val="28"/>
          <w:szCs w:val="28"/>
          <w:lang w:val="en-IN"/>
        </w:rPr>
        <w:t>2. Questionnaires</w:t>
      </w:r>
    </w:p>
    <w:p w14:paraId="3AFF827A" w14:textId="52CA3EA7" w:rsidR="00DD33A3" w:rsidRPr="00DD33A3" w:rsidRDefault="00DD33A3" w:rsidP="00DD33A3">
      <w:pPr>
        <w:spacing w:line="288" w:lineRule="auto"/>
        <w:ind w:left="850" w:right="850"/>
        <w:rPr>
          <w:sz w:val="28"/>
          <w:szCs w:val="28"/>
          <w:lang w:val="en-IN"/>
        </w:rPr>
      </w:pPr>
      <w:r w:rsidRPr="00DD33A3">
        <w:rPr>
          <w:b/>
          <w:bCs/>
          <w:sz w:val="28"/>
          <w:szCs w:val="28"/>
          <w:lang w:val="en-IN"/>
        </w:rPr>
        <w:t>Purpose</w:t>
      </w:r>
      <w:r w:rsidRPr="00DD33A3">
        <w:rPr>
          <w:sz w:val="28"/>
          <w:szCs w:val="28"/>
          <w:lang w:val="en-IN"/>
        </w:rPr>
        <w:t>: To collect feedback from a larger audience, including developers, testers, and team leads, about their experiences with current version control systems.</w:t>
      </w:r>
    </w:p>
    <w:p w14:paraId="691CA515" w14:textId="77777777" w:rsidR="00DD33A3" w:rsidRDefault="00DD33A3" w:rsidP="00DD33A3">
      <w:pPr>
        <w:pStyle w:val="ListParagraph"/>
        <w:numPr>
          <w:ilvl w:val="0"/>
          <w:numId w:val="59"/>
        </w:numPr>
        <w:spacing w:line="288" w:lineRule="auto"/>
        <w:ind w:right="850"/>
        <w:rPr>
          <w:sz w:val="28"/>
          <w:szCs w:val="28"/>
          <w:lang w:val="en-IN"/>
        </w:rPr>
      </w:pPr>
      <w:r w:rsidRPr="00DD33A3">
        <w:rPr>
          <w:sz w:val="28"/>
          <w:szCs w:val="28"/>
          <w:lang w:val="en-IN"/>
        </w:rPr>
        <w:t xml:space="preserve">Distributed online surveys with both </w:t>
      </w:r>
      <w:r w:rsidRPr="00DD33A3">
        <w:rPr>
          <w:b/>
          <w:bCs/>
          <w:sz w:val="28"/>
          <w:szCs w:val="28"/>
          <w:lang w:val="en-IN"/>
        </w:rPr>
        <w:t>open-ended and multiple-choice questions</w:t>
      </w:r>
      <w:r w:rsidRPr="00DD33A3">
        <w:rPr>
          <w:sz w:val="28"/>
          <w:szCs w:val="28"/>
          <w:lang w:val="en-IN"/>
        </w:rPr>
        <w:t>.</w:t>
      </w:r>
    </w:p>
    <w:p w14:paraId="20D1183C" w14:textId="77777777" w:rsidR="00DD33A3" w:rsidRDefault="00DD33A3" w:rsidP="00DD33A3">
      <w:pPr>
        <w:pStyle w:val="ListParagraph"/>
        <w:numPr>
          <w:ilvl w:val="0"/>
          <w:numId w:val="59"/>
        </w:numPr>
        <w:spacing w:line="288" w:lineRule="auto"/>
        <w:ind w:right="850"/>
        <w:rPr>
          <w:sz w:val="28"/>
          <w:szCs w:val="28"/>
          <w:lang w:val="en-IN"/>
        </w:rPr>
      </w:pPr>
      <w:r w:rsidRPr="00DD33A3">
        <w:rPr>
          <w:sz w:val="28"/>
          <w:szCs w:val="28"/>
          <w:lang w:val="en-IN"/>
        </w:rPr>
        <w:t xml:space="preserve">Focused on common issues such as </w:t>
      </w:r>
      <w:r w:rsidRPr="00DD33A3">
        <w:rPr>
          <w:b/>
          <w:bCs/>
          <w:sz w:val="28"/>
          <w:szCs w:val="28"/>
          <w:lang w:val="en-IN"/>
        </w:rPr>
        <w:t>PR management, issue tracking, and repository navigation</w:t>
      </w:r>
      <w:r w:rsidRPr="00DD33A3">
        <w:rPr>
          <w:sz w:val="28"/>
          <w:szCs w:val="28"/>
          <w:lang w:val="en-IN"/>
        </w:rPr>
        <w:t>.</w:t>
      </w:r>
    </w:p>
    <w:p w14:paraId="773D65D2" w14:textId="1C7DCA93" w:rsidR="00DD33A3" w:rsidRPr="00DD33A3" w:rsidRDefault="00DD33A3" w:rsidP="00DD33A3">
      <w:pPr>
        <w:pStyle w:val="ListParagraph"/>
        <w:numPr>
          <w:ilvl w:val="0"/>
          <w:numId w:val="59"/>
        </w:numPr>
        <w:spacing w:line="288" w:lineRule="auto"/>
        <w:ind w:right="850"/>
        <w:rPr>
          <w:sz w:val="28"/>
          <w:szCs w:val="28"/>
          <w:lang w:val="en-IN"/>
        </w:rPr>
      </w:pPr>
      <w:r w:rsidRPr="00DD33A3">
        <w:rPr>
          <w:sz w:val="28"/>
          <w:szCs w:val="28"/>
          <w:lang w:val="en-IN"/>
        </w:rPr>
        <w:t>Collected quantitative and qualitative data to support findings.</w:t>
      </w:r>
    </w:p>
    <w:p w14:paraId="097831E3" w14:textId="7A4D6862" w:rsidR="00DD33A3" w:rsidRPr="00DD33A3" w:rsidRDefault="00DD33A3" w:rsidP="00DD33A3">
      <w:pPr>
        <w:spacing w:line="288" w:lineRule="auto"/>
        <w:ind w:left="850" w:right="850"/>
        <w:rPr>
          <w:sz w:val="28"/>
          <w:szCs w:val="28"/>
          <w:lang w:val="en-IN"/>
        </w:rPr>
      </w:pPr>
      <w:r w:rsidRPr="00DD33A3">
        <w:rPr>
          <w:b/>
          <w:bCs/>
          <w:sz w:val="28"/>
          <w:szCs w:val="28"/>
          <w:lang w:val="en-IN"/>
        </w:rPr>
        <w:t>Outcome</w:t>
      </w:r>
      <w:r w:rsidRPr="00DD33A3">
        <w:rPr>
          <w:sz w:val="28"/>
          <w:szCs w:val="28"/>
          <w:lang w:val="en-IN"/>
        </w:rPr>
        <w:t>: Statistically backed insights on pain points and areas needing improvement.</w:t>
      </w:r>
    </w:p>
    <w:p w14:paraId="3827B150" w14:textId="77777777" w:rsidR="00DD33A3" w:rsidRDefault="00DD33A3" w:rsidP="00DD33A3">
      <w:pPr>
        <w:spacing w:line="288" w:lineRule="auto"/>
        <w:ind w:right="850"/>
        <w:rPr>
          <w:sz w:val="28"/>
        </w:rPr>
      </w:pPr>
    </w:p>
    <w:p w14:paraId="6C1A8232" w14:textId="77777777" w:rsidR="00DD33A3" w:rsidRDefault="00DD33A3" w:rsidP="00DD33A3">
      <w:pPr>
        <w:spacing w:line="288" w:lineRule="auto"/>
        <w:ind w:left="850" w:right="850"/>
        <w:rPr>
          <w:b/>
          <w:bCs/>
          <w:sz w:val="28"/>
          <w:lang w:val="en-IN"/>
        </w:rPr>
      </w:pPr>
    </w:p>
    <w:p w14:paraId="687E9FBC" w14:textId="77777777" w:rsidR="00DD33A3" w:rsidRDefault="00DD33A3" w:rsidP="00DD33A3">
      <w:pPr>
        <w:spacing w:line="288" w:lineRule="auto"/>
        <w:ind w:left="850" w:right="850"/>
        <w:rPr>
          <w:b/>
          <w:bCs/>
          <w:sz w:val="28"/>
          <w:lang w:val="en-IN"/>
        </w:rPr>
      </w:pPr>
    </w:p>
    <w:p w14:paraId="3A5A167A" w14:textId="77777777" w:rsidR="00DD33A3" w:rsidRDefault="00DD33A3" w:rsidP="00DD33A3">
      <w:pPr>
        <w:spacing w:line="288" w:lineRule="auto"/>
        <w:ind w:left="850" w:right="850"/>
        <w:rPr>
          <w:b/>
          <w:bCs/>
          <w:sz w:val="28"/>
          <w:lang w:val="en-IN"/>
        </w:rPr>
      </w:pPr>
    </w:p>
    <w:p w14:paraId="533661BE" w14:textId="77777777" w:rsidR="00DD33A3" w:rsidRDefault="00DD33A3" w:rsidP="00DD33A3">
      <w:pPr>
        <w:spacing w:line="288" w:lineRule="auto"/>
        <w:ind w:left="850" w:right="850"/>
        <w:rPr>
          <w:b/>
          <w:bCs/>
          <w:sz w:val="28"/>
          <w:lang w:val="en-IN"/>
        </w:rPr>
      </w:pPr>
    </w:p>
    <w:p w14:paraId="79A8550B" w14:textId="77777777" w:rsidR="00DD33A3" w:rsidRDefault="00DD33A3" w:rsidP="00DD33A3">
      <w:pPr>
        <w:spacing w:line="288" w:lineRule="auto"/>
        <w:ind w:left="850" w:right="850"/>
        <w:rPr>
          <w:b/>
          <w:bCs/>
          <w:sz w:val="28"/>
          <w:lang w:val="en-IN"/>
        </w:rPr>
      </w:pPr>
    </w:p>
    <w:p w14:paraId="521EEAE6" w14:textId="77777777" w:rsidR="00DD33A3" w:rsidRDefault="00DD33A3" w:rsidP="00DD33A3">
      <w:pPr>
        <w:spacing w:line="288" w:lineRule="auto"/>
        <w:ind w:left="850" w:right="850"/>
        <w:rPr>
          <w:b/>
          <w:bCs/>
          <w:sz w:val="28"/>
          <w:lang w:val="en-IN"/>
        </w:rPr>
      </w:pPr>
    </w:p>
    <w:p w14:paraId="649C3863" w14:textId="77777777" w:rsidR="00DD33A3" w:rsidRDefault="00DD33A3" w:rsidP="00DD33A3">
      <w:pPr>
        <w:spacing w:line="288" w:lineRule="auto"/>
        <w:ind w:left="850" w:right="850"/>
        <w:rPr>
          <w:b/>
          <w:bCs/>
          <w:sz w:val="28"/>
          <w:lang w:val="en-IN"/>
        </w:rPr>
      </w:pPr>
    </w:p>
    <w:p w14:paraId="409AEF38" w14:textId="0726551F" w:rsidR="00DD33A3" w:rsidRPr="00DD33A3" w:rsidRDefault="00DD33A3" w:rsidP="00DD33A3">
      <w:pPr>
        <w:spacing w:line="288" w:lineRule="auto"/>
        <w:ind w:left="850" w:right="850"/>
        <w:rPr>
          <w:b/>
          <w:bCs/>
          <w:sz w:val="28"/>
          <w:lang w:val="en-IN"/>
        </w:rPr>
      </w:pPr>
      <w:r w:rsidRPr="00DD33A3">
        <w:rPr>
          <w:b/>
          <w:bCs/>
          <w:sz w:val="28"/>
          <w:lang w:val="en-IN"/>
        </w:rPr>
        <w:lastRenderedPageBreak/>
        <w:t>3. Observation</w:t>
      </w:r>
    </w:p>
    <w:p w14:paraId="12D80785" w14:textId="75EB585B" w:rsidR="00DD33A3" w:rsidRPr="00DD33A3" w:rsidRDefault="00DD33A3" w:rsidP="00DD33A3">
      <w:pPr>
        <w:spacing w:line="288" w:lineRule="auto"/>
        <w:ind w:left="850" w:right="850"/>
        <w:rPr>
          <w:sz w:val="28"/>
          <w:lang w:val="en-IN"/>
        </w:rPr>
      </w:pPr>
      <w:r w:rsidRPr="00DD33A3">
        <w:rPr>
          <w:b/>
          <w:bCs/>
          <w:sz w:val="28"/>
          <w:lang w:val="en-IN"/>
        </w:rPr>
        <w:t>Purpose</w:t>
      </w:r>
      <w:r w:rsidRPr="00DD33A3">
        <w:rPr>
          <w:sz w:val="28"/>
          <w:lang w:val="en-IN"/>
        </w:rPr>
        <w:t xml:space="preserve">: To </w:t>
      </w:r>
      <w:r w:rsidRPr="00DD33A3">
        <w:rPr>
          <w:sz w:val="28"/>
          <w:lang w:val="en-IN"/>
        </w:rPr>
        <w:t>analyse</w:t>
      </w:r>
      <w:r w:rsidRPr="00DD33A3">
        <w:rPr>
          <w:sz w:val="28"/>
          <w:lang w:val="en-IN"/>
        </w:rPr>
        <w:t xml:space="preserve"> real-time usage of existing version control systems and identify inefficiencies in workflow.</w:t>
      </w:r>
    </w:p>
    <w:p w14:paraId="0C59E7E5" w14:textId="77777777" w:rsidR="00DD33A3" w:rsidRDefault="00DD33A3" w:rsidP="00DD33A3">
      <w:pPr>
        <w:pStyle w:val="ListParagraph"/>
        <w:numPr>
          <w:ilvl w:val="0"/>
          <w:numId w:val="60"/>
        </w:numPr>
        <w:spacing w:line="288" w:lineRule="auto"/>
        <w:ind w:right="850"/>
        <w:rPr>
          <w:sz w:val="28"/>
          <w:lang w:val="en-IN"/>
        </w:rPr>
      </w:pPr>
      <w:r w:rsidRPr="00DD33A3">
        <w:rPr>
          <w:sz w:val="28"/>
          <w:lang w:val="en-IN"/>
        </w:rPr>
        <w:t xml:space="preserve">Observed developers </w:t>
      </w:r>
      <w:r w:rsidRPr="00DD33A3">
        <w:rPr>
          <w:b/>
          <w:bCs/>
          <w:sz w:val="28"/>
          <w:lang w:val="en-IN"/>
        </w:rPr>
        <w:t>using GitHub for code management, issue tracking, and PR reviews</w:t>
      </w:r>
      <w:r w:rsidRPr="00DD33A3">
        <w:rPr>
          <w:sz w:val="28"/>
          <w:lang w:val="en-IN"/>
        </w:rPr>
        <w:t>.</w:t>
      </w:r>
    </w:p>
    <w:p w14:paraId="236F52C4" w14:textId="77777777" w:rsidR="00DD33A3" w:rsidRDefault="00DD33A3" w:rsidP="00DD33A3">
      <w:pPr>
        <w:pStyle w:val="ListParagraph"/>
        <w:numPr>
          <w:ilvl w:val="0"/>
          <w:numId w:val="60"/>
        </w:numPr>
        <w:spacing w:line="288" w:lineRule="auto"/>
        <w:ind w:right="850"/>
        <w:rPr>
          <w:sz w:val="28"/>
          <w:lang w:val="en-IN"/>
        </w:rPr>
      </w:pPr>
      <w:r w:rsidRPr="00DD33A3">
        <w:rPr>
          <w:sz w:val="28"/>
          <w:lang w:val="en-IN"/>
        </w:rPr>
        <w:t xml:space="preserve">Noted bottlenecks such as </w:t>
      </w:r>
      <w:r w:rsidRPr="00DD33A3">
        <w:rPr>
          <w:b/>
          <w:bCs/>
          <w:sz w:val="28"/>
          <w:lang w:val="en-IN"/>
        </w:rPr>
        <w:t>manual issue categorization, difficulty in searching files, and lengthy code reviews</w:t>
      </w:r>
      <w:r w:rsidRPr="00DD33A3">
        <w:rPr>
          <w:sz w:val="28"/>
          <w:lang w:val="en-IN"/>
        </w:rPr>
        <w:t>.</w:t>
      </w:r>
    </w:p>
    <w:p w14:paraId="04A53A6F" w14:textId="630DCC9B" w:rsidR="00DD33A3" w:rsidRPr="00DD33A3" w:rsidRDefault="00DD33A3" w:rsidP="00DD33A3">
      <w:pPr>
        <w:pStyle w:val="ListParagraph"/>
        <w:numPr>
          <w:ilvl w:val="0"/>
          <w:numId w:val="60"/>
        </w:numPr>
        <w:spacing w:line="288" w:lineRule="auto"/>
        <w:ind w:right="850"/>
        <w:rPr>
          <w:sz w:val="28"/>
          <w:lang w:val="en-IN"/>
        </w:rPr>
      </w:pPr>
      <w:r w:rsidRPr="00DD33A3">
        <w:rPr>
          <w:sz w:val="28"/>
          <w:lang w:val="en-IN"/>
        </w:rPr>
        <w:t>Evaluated the impact of these inefficiencies on productivity.</w:t>
      </w:r>
    </w:p>
    <w:p w14:paraId="51BF61E1" w14:textId="00A5846C" w:rsidR="00DD33A3" w:rsidRDefault="00DD33A3" w:rsidP="00DD33A3">
      <w:pPr>
        <w:spacing w:line="288" w:lineRule="auto"/>
        <w:ind w:left="850" w:right="850"/>
        <w:rPr>
          <w:sz w:val="28"/>
          <w:lang w:val="en-IN"/>
        </w:rPr>
      </w:pPr>
      <w:r w:rsidRPr="00DD33A3">
        <w:rPr>
          <w:b/>
          <w:bCs/>
          <w:sz w:val="28"/>
          <w:lang w:val="en-IN"/>
        </w:rPr>
        <w:t>Outcome</w:t>
      </w:r>
      <w:r w:rsidRPr="00DD33A3">
        <w:rPr>
          <w:sz w:val="28"/>
          <w:lang w:val="en-IN"/>
        </w:rPr>
        <w:t xml:space="preserve">: Identified </w:t>
      </w:r>
      <w:r w:rsidRPr="00DD33A3">
        <w:rPr>
          <w:b/>
          <w:bCs/>
          <w:sz w:val="28"/>
          <w:lang w:val="en-IN"/>
        </w:rPr>
        <w:t>workflow inefficiencies</w:t>
      </w:r>
      <w:r w:rsidRPr="00DD33A3">
        <w:rPr>
          <w:sz w:val="28"/>
          <w:lang w:val="en-IN"/>
        </w:rPr>
        <w:t xml:space="preserve"> that require automation and enhancement.</w:t>
      </w:r>
    </w:p>
    <w:p w14:paraId="5F0B8442" w14:textId="77777777" w:rsidR="00DD33A3" w:rsidRDefault="00DD33A3" w:rsidP="00DD33A3">
      <w:pPr>
        <w:spacing w:line="288" w:lineRule="auto"/>
        <w:ind w:left="850" w:right="850"/>
        <w:rPr>
          <w:sz w:val="28"/>
          <w:lang w:val="en-IN"/>
        </w:rPr>
      </w:pPr>
    </w:p>
    <w:p w14:paraId="5D7712C3" w14:textId="77777777" w:rsidR="00DD33A3" w:rsidRPr="00DD33A3" w:rsidRDefault="00DD33A3" w:rsidP="00DD33A3">
      <w:pPr>
        <w:spacing w:line="288" w:lineRule="auto"/>
        <w:ind w:left="850" w:right="850"/>
        <w:rPr>
          <w:b/>
          <w:bCs/>
          <w:sz w:val="28"/>
          <w:lang w:val="en-IN"/>
        </w:rPr>
      </w:pPr>
      <w:r w:rsidRPr="00DD33A3">
        <w:rPr>
          <w:b/>
          <w:bCs/>
          <w:sz w:val="28"/>
          <w:lang w:val="en-IN"/>
        </w:rPr>
        <w:t>4. Document Analysis</w:t>
      </w:r>
    </w:p>
    <w:p w14:paraId="3C17A9DE" w14:textId="20F95C98" w:rsidR="00DD33A3" w:rsidRPr="00DD33A3" w:rsidRDefault="00DD33A3" w:rsidP="00DD33A3">
      <w:pPr>
        <w:spacing w:line="288" w:lineRule="auto"/>
        <w:ind w:left="850" w:right="850"/>
        <w:rPr>
          <w:sz w:val="28"/>
          <w:lang w:val="en-IN"/>
        </w:rPr>
      </w:pPr>
      <w:r w:rsidRPr="00DD33A3">
        <w:rPr>
          <w:sz w:val="28"/>
          <w:lang w:val="en-IN"/>
        </w:rPr>
        <w:t xml:space="preserve"> </w:t>
      </w:r>
      <w:r w:rsidRPr="00DD33A3">
        <w:rPr>
          <w:b/>
          <w:bCs/>
          <w:sz w:val="28"/>
          <w:lang w:val="en-IN"/>
        </w:rPr>
        <w:t>Purpose</w:t>
      </w:r>
      <w:r w:rsidRPr="00DD33A3">
        <w:rPr>
          <w:sz w:val="28"/>
          <w:lang w:val="en-IN"/>
        </w:rPr>
        <w:t>: To review existing version control policies, guidelines, and best practices.</w:t>
      </w:r>
    </w:p>
    <w:p w14:paraId="368D5967" w14:textId="77777777" w:rsidR="00DD33A3" w:rsidRDefault="00DD33A3" w:rsidP="00DD33A3">
      <w:pPr>
        <w:pStyle w:val="ListParagraph"/>
        <w:numPr>
          <w:ilvl w:val="0"/>
          <w:numId w:val="61"/>
        </w:numPr>
        <w:spacing w:line="288" w:lineRule="auto"/>
        <w:ind w:right="850"/>
        <w:rPr>
          <w:sz w:val="28"/>
          <w:lang w:val="en-IN"/>
        </w:rPr>
      </w:pPr>
      <w:r w:rsidRPr="00DD33A3">
        <w:rPr>
          <w:sz w:val="28"/>
          <w:lang w:val="en-IN"/>
        </w:rPr>
        <w:t>Analysed</w:t>
      </w:r>
      <w:r w:rsidRPr="00DD33A3">
        <w:rPr>
          <w:sz w:val="28"/>
          <w:lang w:val="en-IN"/>
        </w:rPr>
        <w:t xml:space="preserve"> GitHub’s </w:t>
      </w:r>
      <w:r w:rsidRPr="00DD33A3">
        <w:rPr>
          <w:b/>
          <w:bCs/>
          <w:sz w:val="28"/>
          <w:lang w:val="en-IN"/>
        </w:rPr>
        <w:t>current issue tracking, pull request management, and repository organization guidelines</w:t>
      </w:r>
      <w:r w:rsidRPr="00DD33A3">
        <w:rPr>
          <w:sz w:val="28"/>
          <w:lang w:val="en-IN"/>
        </w:rPr>
        <w:t>.</w:t>
      </w:r>
    </w:p>
    <w:p w14:paraId="181757E7" w14:textId="77777777" w:rsidR="00DD33A3" w:rsidRDefault="00DD33A3" w:rsidP="00DD33A3">
      <w:pPr>
        <w:pStyle w:val="ListParagraph"/>
        <w:numPr>
          <w:ilvl w:val="0"/>
          <w:numId w:val="61"/>
        </w:numPr>
        <w:spacing w:line="288" w:lineRule="auto"/>
        <w:ind w:right="850"/>
        <w:rPr>
          <w:sz w:val="28"/>
          <w:lang w:val="en-IN"/>
        </w:rPr>
      </w:pPr>
      <w:r w:rsidRPr="00DD33A3">
        <w:rPr>
          <w:sz w:val="28"/>
          <w:lang w:val="en-IN"/>
        </w:rPr>
        <w:t xml:space="preserve">Reviewed past </w:t>
      </w:r>
      <w:r w:rsidRPr="00DD33A3">
        <w:rPr>
          <w:b/>
          <w:bCs/>
          <w:sz w:val="28"/>
          <w:lang w:val="en-IN"/>
        </w:rPr>
        <w:t>bug reports, feature requests, and PR review logs</w:t>
      </w:r>
      <w:r w:rsidRPr="00DD33A3">
        <w:rPr>
          <w:sz w:val="28"/>
          <w:lang w:val="en-IN"/>
        </w:rPr>
        <w:t xml:space="preserve"> to understand common patterns.</w:t>
      </w:r>
    </w:p>
    <w:p w14:paraId="72DC7A1E" w14:textId="3A45854B" w:rsidR="00DD33A3" w:rsidRPr="00DD33A3" w:rsidRDefault="00DD33A3" w:rsidP="00DD33A3">
      <w:pPr>
        <w:pStyle w:val="ListParagraph"/>
        <w:numPr>
          <w:ilvl w:val="0"/>
          <w:numId w:val="61"/>
        </w:numPr>
        <w:spacing w:line="288" w:lineRule="auto"/>
        <w:ind w:right="850"/>
        <w:rPr>
          <w:sz w:val="28"/>
          <w:lang w:val="en-IN"/>
        </w:rPr>
      </w:pPr>
      <w:r w:rsidRPr="00DD33A3">
        <w:rPr>
          <w:sz w:val="28"/>
          <w:lang w:val="en-IN"/>
        </w:rPr>
        <w:t>Compared different version control tools (GitHub, GitLab, Bitbucket) to identify gaps and potential improvements.</w:t>
      </w:r>
    </w:p>
    <w:p w14:paraId="0F45D440" w14:textId="6ADA3F17" w:rsidR="00DD33A3" w:rsidRDefault="00DD33A3" w:rsidP="00DD33A3">
      <w:pPr>
        <w:spacing w:line="288" w:lineRule="auto"/>
        <w:ind w:left="850" w:right="850"/>
        <w:rPr>
          <w:sz w:val="28"/>
          <w:lang w:val="en-IN"/>
        </w:rPr>
      </w:pPr>
      <w:r w:rsidRPr="00DD33A3">
        <w:rPr>
          <w:b/>
          <w:bCs/>
          <w:sz w:val="28"/>
          <w:lang w:val="en-IN"/>
        </w:rPr>
        <w:t>Outcome</w:t>
      </w:r>
      <w:r w:rsidRPr="00DD33A3">
        <w:rPr>
          <w:sz w:val="28"/>
          <w:lang w:val="en-IN"/>
        </w:rPr>
        <w:t>: Data-driven approach to defining system requirements and enhancements.</w:t>
      </w:r>
    </w:p>
    <w:p w14:paraId="130E2BC4" w14:textId="77777777" w:rsidR="00DD33A3" w:rsidRPr="00DD33A3" w:rsidRDefault="00DD33A3" w:rsidP="00DD33A3">
      <w:pPr>
        <w:spacing w:line="288" w:lineRule="auto"/>
        <w:ind w:left="850" w:right="850"/>
        <w:rPr>
          <w:sz w:val="28"/>
          <w:lang w:val="en-IN"/>
        </w:rPr>
      </w:pPr>
    </w:p>
    <w:p w14:paraId="7AFC2B90" w14:textId="77777777" w:rsidR="00DD33A3" w:rsidRPr="00DD33A3" w:rsidRDefault="00DD33A3" w:rsidP="00DD33A3">
      <w:pPr>
        <w:spacing w:line="288" w:lineRule="auto"/>
        <w:ind w:left="850" w:right="850"/>
        <w:rPr>
          <w:b/>
          <w:bCs/>
          <w:sz w:val="28"/>
          <w:lang w:val="en-IN"/>
        </w:rPr>
      </w:pPr>
      <w:r w:rsidRPr="00DD33A3">
        <w:rPr>
          <w:b/>
          <w:bCs/>
          <w:sz w:val="28"/>
          <w:lang w:val="en-IN"/>
        </w:rPr>
        <w:t>5. Prototyping</w:t>
      </w:r>
    </w:p>
    <w:p w14:paraId="37203384" w14:textId="68591B85" w:rsidR="00DD33A3" w:rsidRPr="00DD33A3" w:rsidRDefault="00DD33A3" w:rsidP="00DD33A3">
      <w:pPr>
        <w:spacing w:line="288" w:lineRule="auto"/>
        <w:ind w:left="850" w:right="850"/>
        <w:rPr>
          <w:sz w:val="28"/>
          <w:lang w:val="en-IN"/>
        </w:rPr>
      </w:pPr>
      <w:r w:rsidRPr="00DD33A3">
        <w:rPr>
          <w:b/>
          <w:bCs/>
          <w:sz w:val="28"/>
          <w:lang w:val="en-IN"/>
        </w:rPr>
        <w:t>Purpose</w:t>
      </w:r>
      <w:r w:rsidRPr="00DD33A3">
        <w:rPr>
          <w:sz w:val="28"/>
          <w:lang w:val="en-IN"/>
        </w:rPr>
        <w:t>: To create an initial model of the proposed system for early feedback.</w:t>
      </w:r>
    </w:p>
    <w:p w14:paraId="38CAAE66" w14:textId="77777777" w:rsidR="00DD33A3" w:rsidRDefault="00DD33A3" w:rsidP="00DD33A3">
      <w:pPr>
        <w:pStyle w:val="ListParagraph"/>
        <w:numPr>
          <w:ilvl w:val="0"/>
          <w:numId w:val="62"/>
        </w:numPr>
        <w:spacing w:line="288" w:lineRule="auto"/>
        <w:ind w:right="850"/>
        <w:rPr>
          <w:sz w:val="28"/>
          <w:lang w:val="en-IN"/>
        </w:rPr>
      </w:pPr>
      <w:r w:rsidRPr="00DD33A3">
        <w:rPr>
          <w:sz w:val="28"/>
          <w:lang w:val="en-IN"/>
        </w:rPr>
        <w:t xml:space="preserve">Developed a </w:t>
      </w:r>
      <w:r w:rsidRPr="00DD33A3">
        <w:rPr>
          <w:b/>
          <w:bCs/>
          <w:sz w:val="28"/>
          <w:lang w:val="en-IN"/>
        </w:rPr>
        <w:t>basic prototype</w:t>
      </w:r>
      <w:r w:rsidRPr="00DD33A3">
        <w:rPr>
          <w:sz w:val="28"/>
          <w:lang w:val="en-IN"/>
        </w:rPr>
        <w:t xml:space="preserve"> demonstrating </w:t>
      </w:r>
      <w:r w:rsidRPr="00DD33A3">
        <w:rPr>
          <w:b/>
          <w:bCs/>
          <w:sz w:val="28"/>
          <w:lang w:val="en-IN"/>
        </w:rPr>
        <w:t>automated issue tracking, enhanced repository navigation, and optimized PR workflows</w:t>
      </w:r>
      <w:r w:rsidRPr="00DD33A3">
        <w:rPr>
          <w:sz w:val="28"/>
          <w:lang w:val="en-IN"/>
        </w:rPr>
        <w:t>.</w:t>
      </w:r>
    </w:p>
    <w:p w14:paraId="1B9861B3" w14:textId="77777777" w:rsidR="00DD33A3" w:rsidRDefault="00DD33A3" w:rsidP="00DD33A3">
      <w:pPr>
        <w:pStyle w:val="ListParagraph"/>
        <w:numPr>
          <w:ilvl w:val="0"/>
          <w:numId w:val="62"/>
        </w:numPr>
        <w:spacing w:line="288" w:lineRule="auto"/>
        <w:ind w:right="850"/>
        <w:rPr>
          <w:sz w:val="28"/>
          <w:lang w:val="en-IN"/>
        </w:rPr>
      </w:pPr>
      <w:r w:rsidRPr="00DD33A3">
        <w:rPr>
          <w:sz w:val="28"/>
          <w:lang w:val="en-IN"/>
        </w:rPr>
        <w:t>Gathered feedback from testers and refined features based on their input.</w:t>
      </w:r>
    </w:p>
    <w:p w14:paraId="696520B3" w14:textId="36A2B8CD" w:rsidR="00DD33A3" w:rsidRPr="00DD33A3" w:rsidRDefault="00DD33A3" w:rsidP="00DD33A3">
      <w:pPr>
        <w:pStyle w:val="ListParagraph"/>
        <w:numPr>
          <w:ilvl w:val="0"/>
          <w:numId w:val="62"/>
        </w:numPr>
        <w:spacing w:line="288" w:lineRule="auto"/>
        <w:ind w:right="850"/>
        <w:rPr>
          <w:sz w:val="28"/>
          <w:lang w:val="en-IN"/>
        </w:rPr>
      </w:pPr>
      <w:r w:rsidRPr="00DD33A3">
        <w:rPr>
          <w:sz w:val="28"/>
          <w:lang w:val="en-IN"/>
        </w:rPr>
        <w:t>Ensured the system meets the needs of developers before full-scale development.</w:t>
      </w:r>
    </w:p>
    <w:p w14:paraId="67A45362" w14:textId="00047A06" w:rsidR="00DD33A3" w:rsidRPr="00DD33A3" w:rsidRDefault="00DD33A3" w:rsidP="00DD33A3">
      <w:pPr>
        <w:spacing w:line="288" w:lineRule="auto"/>
        <w:ind w:left="850" w:right="850"/>
        <w:rPr>
          <w:sz w:val="28"/>
          <w:lang w:val="en-IN"/>
        </w:rPr>
      </w:pPr>
      <w:r w:rsidRPr="00DD33A3">
        <w:rPr>
          <w:sz w:val="28"/>
          <w:lang w:val="en-IN"/>
        </w:rPr>
        <w:t xml:space="preserve"> </w:t>
      </w:r>
      <w:r w:rsidRPr="00DD33A3">
        <w:rPr>
          <w:b/>
          <w:bCs/>
          <w:sz w:val="28"/>
          <w:lang w:val="en-IN"/>
        </w:rPr>
        <w:t>Outcome</w:t>
      </w:r>
      <w:r w:rsidRPr="00DD33A3">
        <w:rPr>
          <w:sz w:val="28"/>
          <w:lang w:val="en-IN"/>
        </w:rPr>
        <w:t>: Early validation of features and better alignment with user expectations.</w:t>
      </w:r>
    </w:p>
    <w:p w14:paraId="7484341A" w14:textId="2E50BAD1" w:rsidR="00DD33A3" w:rsidRPr="00DD33A3" w:rsidRDefault="00DD33A3" w:rsidP="00DD33A3">
      <w:pPr>
        <w:spacing w:line="288" w:lineRule="auto"/>
        <w:ind w:right="850"/>
        <w:rPr>
          <w:sz w:val="28"/>
        </w:rPr>
        <w:sectPr w:rsidR="00DD33A3" w:rsidRPr="00DD33A3">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0ECFBFFC" w14:textId="2D13F826" w:rsidR="00733BBD" w:rsidRDefault="00DD33A3" w:rsidP="00977F1A">
      <w:pPr>
        <w:pStyle w:val="Heading2"/>
        <w:tabs>
          <w:tab w:val="left" w:pos="3791"/>
        </w:tabs>
        <w:spacing w:before="63"/>
        <w:ind w:left="0" w:firstLine="0"/>
        <w:jc w:val="center"/>
        <w:rPr>
          <w:u w:val="none"/>
        </w:rPr>
      </w:pPr>
      <w:proofErr w:type="gramStart"/>
      <w:r>
        <w:rPr>
          <w:spacing w:val="-10"/>
        </w:rPr>
        <w:lastRenderedPageBreak/>
        <w:t xml:space="preserve">2.6  </w:t>
      </w:r>
      <w:r w:rsidR="00000000">
        <w:t>FEASIBILITY</w:t>
      </w:r>
      <w:proofErr w:type="gramEnd"/>
      <w:r w:rsidR="00000000">
        <w:rPr>
          <w:spacing w:val="-10"/>
        </w:rPr>
        <w:t xml:space="preserve"> </w:t>
      </w:r>
      <w:r w:rsidR="00000000">
        <w:rPr>
          <w:spacing w:val="-2"/>
        </w:rPr>
        <w:t>STUDY</w:t>
      </w:r>
    </w:p>
    <w:p w14:paraId="05218A72" w14:textId="77777777" w:rsidR="00733BBD" w:rsidRDefault="00733BBD">
      <w:pPr>
        <w:pStyle w:val="ListParagraph"/>
        <w:jc w:val="both"/>
        <w:rPr>
          <w:sz w:val="28"/>
        </w:rPr>
      </w:pPr>
    </w:p>
    <w:p w14:paraId="74F86917" w14:textId="77777777" w:rsidR="00DD33A3" w:rsidRDefault="00DD33A3" w:rsidP="00DD33A3">
      <w:pPr>
        <w:jc w:val="both"/>
        <w:rPr>
          <w:sz w:val="28"/>
        </w:rPr>
      </w:pPr>
    </w:p>
    <w:p w14:paraId="53B08745" w14:textId="77777777" w:rsidR="00DD33A3" w:rsidRDefault="00DD33A3" w:rsidP="00977F1A">
      <w:pPr>
        <w:ind w:left="850" w:right="850"/>
        <w:jc w:val="both"/>
        <w:rPr>
          <w:sz w:val="28"/>
          <w:lang w:val="en-IN"/>
        </w:rPr>
      </w:pPr>
      <w:r w:rsidRPr="00DD33A3">
        <w:rPr>
          <w:sz w:val="28"/>
          <w:lang w:val="en-IN"/>
        </w:rPr>
        <w:t xml:space="preserve">The </w:t>
      </w:r>
      <w:r w:rsidRPr="00DD33A3">
        <w:rPr>
          <w:b/>
          <w:bCs/>
          <w:sz w:val="28"/>
          <w:lang w:val="en-IN"/>
        </w:rPr>
        <w:t>feasibility study</w:t>
      </w:r>
      <w:r w:rsidRPr="00DD33A3">
        <w:rPr>
          <w:sz w:val="28"/>
          <w:lang w:val="en-IN"/>
        </w:rPr>
        <w:t xml:space="preserve"> assesses the practicality of implementing the proposed next-generation version control system. It evaluates various aspects to determine whether the project is </w:t>
      </w:r>
      <w:r w:rsidRPr="00DD33A3">
        <w:rPr>
          <w:b/>
          <w:bCs/>
          <w:sz w:val="28"/>
          <w:lang w:val="en-IN"/>
        </w:rPr>
        <w:t>technically, economically, operationally, legally, and schedule-wise feasible</w:t>
      </w:r>
      <w:r w:rsidRPr="00DD33A3">
        <w:rPr>
          <w:sz w:val="28"/>
          <w:lang w:val="en-IN"/>
        </w:rPr>
        <w:t>.</w:t>
      </w:r>
    </w:p>
    <w:p w14:paraId="456B392A" w14:textId="77777777" w:rsidR="00977F1A" w:rsidRPr="00DD33A3" w:rsidRDefault="00977F1A" w:rsidP="00977F1A">
      <w:pPr>
        <w:ind w:left="850" w:right="850"/>
        <w:jc w:val="both"/>
        <w:rPr>
          <w:sz w:val="28"/>
          <w:lang w:val="en-IN"/>
        </w:rPr>
      </w:pPr>
    </w:p>
    <w:p w14:paraId="27E6CF19" w14:textId="77777777" w:rsidR="00DD33A3" w:rsidRPr="00DD33A3" w:rsidRDefault="00DD33A3" w:rsidP="00977F1A">
      <w:pPr>
        <w:ind w:left="850" w:right="850"/>
        <w:jc w:val="both"/>
        <w:rPr>
          <w:b/>
          <w:bCs/>
          <w:sz w:val="28"/>
          <w:lang w:val="en-IN"/>
        </w:rPr>
      </w:pPr>
      <w:r w:rsidRPr="00DD33A3">
        <w:rPr>
          <w:b/>
          <w:bCs/>
          <w:sz w:val="28"/>
          <w:lang w:val="en-IN"/>
        </w:rPr>
        <w:t>1. Technical Feasibility</w:t>
      </w:r>
    </w:p>
    <w:p w14:paraId="28ACB9A7" w14:textId="77777777" w:rsidR="00977F1A" w:rsidRDefault="00DD33A3" w:rsidP="00977F1A">
      <w:pPr>
        <w:ind w:left="850" w:right="850"/>
        <w:jc w:val="both"/>
        <w:rPr>
          <w:sz w:val="28"/>
          <w:lang w:val="en-IN"/>
        </w:rPr>
      </w:pPr>
      <w:r w:rsidRPr="00DD33A3">
        <w:rPr>
          <w:b/>
          <w:bCs/>
          <w:sz w:val="28"/>
          <w:lang w:val="en-IN"/>
        </w:rPr>
        <w:t>Purpose</w:t>
      </w:r>
      <w:r w:rsidRPr="00DD33A3">
        <w:rPr>
          <w:sz w:val="28"/>
          <w:lang w:val="en-IN"/>
        </w:rPr>
        <w:t>: To determine whether the system can be developed with the available technology and resources.</w:t>
      </w:r>
    </w:p>
    <w:p w14:paraId="53009A49" w14:textId="77777777" w:rsidR="00977F1A" w:rsidRDefault="00DD33A3" w:rsidP="00977F1A">
      <w:pPr>
        <w:pStyle w:val="ListParagraph"/>
        <w:numPr>
          <w:ilvl w:val="0"/>
          <w:numId w:val="63"/>
        </w:numPr>
        <w:ind w:right="850"/>
        <w:jc w:val="both"/>
        <w:rPr>
          <w:sz w:val="28"/>
          <w:lang w:val="en-IN"/>
        </w:rPr>
      </w:pPr>
      <w:r w:rsidRPr="00977F1A">
        <w:rPr>
          <w:sz w:val="28"/>
          <w:lang w:val="en-IN"/>
        </w:rPr>
        <w:t xml:space="preserve">Uses </w:t>
      </w:r>
      <w:r w:rsidRPr="00977F1A">
        <w:rPr>
          <w:b/>
          <w:bCs/>
          <w:sz w:val="28"/>
          <w:lang w:val="en-IN"/>
        </w:rPr>
        <w:t>existing version control technologies</w:t>
      </w:r>
      <w:r w:rsidRPr="00977F1A">
        <w:rPr>
          <w:sz w:val="28"/>
          <w:lang w:val="en-IN"/>
        </w:rPr>
        <w:t xml:space="preserve"> like Git and integrates with platforms like GitHub.</w:t>
      </w:r>
    </w:p>
    <w:p w14:paraId="29001D19" w14:textId="77777777" w:rsidR="00977F1A" w:rsidRDefault="00DD33A3" w:rsidP="00977F1A">
      <w:pPr>
        <w:pStyle w:val="ListParagraph"/>
        <w:numPr>
          <w:ilvl w:val="0"/>
          <w:numId w:val="63"/>
        </w:numPr>
        <w:ind w:right="850"/>
        <w:jc w:val="both"/>
        <w:rPr>
          <w:sz w:val="28"/>
          <w:lang w:val="en-IN"/>
        </w:rPr>
      </w:pPr>
      <w:r w:rsidRPr="00977F1A">
        <w:rPr>
          <w:sz w:val="28"/>
          <w:lang w:val="en-IN"/>
        </w:rPr>
        <w:t xml:space="preserve">Implements </w:t>
      </w:r>
      <w:r w:rsidRPr="00977F1A">
        <w:rPr>
          <w:b/>
          <w:bCs/>
          <w:sz w:val="28"/>
          <w:lang w:val="en-IN"/>
        </w:rPr>
        <w:t>AI-powered tools for issue prioritization and automated conflict resolution</w:t>
      </w:r>
      <w:r w:rsidRPr="00977F1A">
        <w:rPr>
          <w:sz w:val="28"/>
          <w:lang w:val="en-IN"/>
        </w:rPr>
        <w:t>.</w:t>
      </w:r>
    </w:p>
    <w:p w14:paraId="79AD4607" w14:textId="77777777" w:rsidR="00977F1A" w:rsidRDefault="00DD33A3" w:rsidP="00977F1A">
      <w:pPr>
        <w:pStyle w:val="ListParagraph"/>
        <w:numPr>
          <w:ilvl w:val="0"/>
          <w:numId w:val="63"/>
        </w:numPr>
        <w:ind w:right="850"/>
        <w:jc w:val="both"/>
        <w:rPr>
          <w:sz w:val="28"/>
          <w:lang w:val="en-IN"/>
        </w:rPr>
      </w:pPr>
      <w:r w:rsidRPr="00977F1A">
        <w:rPr>
          <w:sz w:val="28"/>
          <w:lang w:val="en-IN"/>
        </w:rPr>
        <w:t xml:space="preserve">Employs </w:t>
      </w:r>
      <w:r w:rsidRPr="00977F1A">
        <w:rPr>
          <w:b/>
          <w:bCs/>
          <w:sz w:val="28"/>
          <w:lang w:val="en-IN"/>
        </w:rPr>
        <w:t>modern search algorithms</w:t>
      </w:r>
      <w:r w:rsidRPr="00977F1A">
        <w:rPr>
          <w:sz w:val="28"/>
          <w:lang w:val="en-IN"/>
        </w:rPr>
        <w:t xml:space="preserve"> for enhanced repository navigation.</w:t>
      </w:r>
    </w:p>
    <w:p w14:paraId="11DE9967" w14:textId="4BE05F1A" w:rsidR="00DD33A3" w:rsidRPr="00977F1A" w:rsidRDefault="00DD33A3" w:rsidP="00977F1A">
      <w:pPr>
        <w:pStyle w:val="ListParagraph"/>
        <w:numPr>
          <w:ilvl w:val="0"/>
          <w:numId w:val="63"/>
        </w:numPr>
        <w:ind w:right="850"/>
        <w:jc w:val="both"/>
        <w:rPr>
          <w:sz w:val="28"/>
          <w:lang w:val="en-IN"/>
        </w:rPr>
      </w:pPr>
      <w:r w:rsidRPr="00977F1A">
        <w:rPr>
          <w:sz w:val="28"/>
          <w:lang w:val="en-IN"/>
        </w:rPr>
        <w:t xml:space="preserve">Utilizes </w:t>
      </w:r>
      <w:r w:rsidRPr="00977F1A">
        <w:rPr>
          <w:b/>
          <w:bCs/>
          <w:sz w:val="28"/>
          <w:lang w:val="en-IN"/>
        </w:rPr>
        <w:t>cloud-based solutions</w:t>
      </w:r>
      <w:r w:rsidRPr="00977F1A">
        <w:rPr>
          <w:sz w:val="28"/>
          <w:lang w:val="en-IN"/>
        </w:rPr>
        <w:t xml:space="preserve"> for scalability and accessibility.</w:t>
      </w:r>
    </w:p>
    <w:p w14:paraId="23AFBC77" w14:textId="7E881305"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The required technologies are readily available and can be effectively implemented.</w:t>
      </w:r>
    </w:p>
    <w:p w14:paraId="27DDF5FA" w14:textId="076475BB" w:rsidR="00DD33A3" w:rsidRPr="00DD33A3" w:rsidRDefault="00DD33A3" w:rsidP="00DD33A3">
      <w:pPr>
        <w:jc w:val="both"/>
        <w:rPr>
          <w:sz w:val="28"/>
          <w:lang w:val="en-IN"/>
        </w:rPr>
      </w:pPr>
    </w:p>
    <w:p w14:paraId="09323C02" w14:textId="77777777" w:rsidR="00DD33A3" w:rsidRPr="00DD33A3" w:rsidRDefault="00DD33A3" w:rsidP="00977F1A">
      <w:pPr>
        <w:ind w:left="850" w:right="850"/>
        <w:jc w:val="both"/>
        <w:rPr>
          <w:b/>
          <w:bCs/>
          <w:sz w:val="28"/>
          <w:lang w:val="en-IN"/>
        </w:rPr>
      </w:pPr>
      <w:r w:rsidRPr="00DD33A3">
        <w:rPr>
          <w:b/>
          <w:bCs/>
          <w:sz w:val="28"/>
          <w:lang w:val="en-IN"/>
        </w:rPr>
        <w:t>2. Economic Feasibility (Cost-Benefit Analysis)</w:t>
      </w:r>
    </w:p>
    <w:p w14:paraId="6734D771" w14:textId="0143CBC9" w:rsidR="00DD33A3" w:rsidRPr="00DD33A3" w:rsidRDefault="00DD33A3" w:rsidP="00977F1A">
      <w:pPr>
        <w:ind w:left="850" w:right="850"/>
        <w:jc w:val="both"/>
        <w:rPr>
          <w:sz w:val="28"/>
          <w:lang w:val="en-IN"/>
        </w:rPr>
      </w:pPr>
      <w:r w:rsidRPr="00DD33A3">
        <w:rPr>
          <w:b/>
          <w:bCs/>
          <w:sz w:val="28"/>
          <w:lang w:val="en-IN"/>
        </w:rPr>
        <w:t>Purpose</w:t>
      </w:r>
      <w:r w:rsidRPr="00DD33A3">
        <w:rPr>
          <w:sz w:val="28"/>
          <w:lang w:val="en-IN"/>
        </w:rPr>
        <w:t xml:space="preserve">: To </w:t>
      </w:r>
      <w:r w:rsidR="00553667" w:rsidRPr="00DD33A3">
        <w:rPr>
          <w:sz w:val="28"/>
          <w:lang w:val="en-IN"/>
        </w:rPr>
        <w:t>analyse</w:t>
      </w:r>
      <w:r w:rsidRPr="00DD33A3">
        <w:rPr>
          <w:sz w:val="28"/>
          <w:lang w:val="en-IN"/>
        </w:rPr>
        <w:t xml:space="preserve"> whether the project is financially viable by comparing costs and benefits.</w:t>
      </w:r>
    </w:p>
    <w:p w14:paraId="7C59F769" w14:textId="77777777" w:rsidR="00977F1A" w:rsidRDefault="00DD33A3" w:rsidP="00977F1A">
      <w:pPr>
        <w:pStyle w:val="ListParagraph"/>
        <w:numPr>
          <w:ilvl w:val="0"/>
          <w:numId w:val="64"/>
        </w:numPr>
        <w:ind w:right="850"/>
        <w:jc w:val="both"/>
        <w:rPr>
          <w:sz w:val="28"/>
          <w:lang w:val="en-IN"/>
        </w:rPr>
      </w:pPr>
      <w:r w:rsidRPr="00977F1A">
        <w:rPr>
          <w:b/>
          <w:bCs/>
          <w:sz w:val="28"/>
          <w:lang w:val="en-IN"/>
        </w:rPr>
        <w:t>Development Costs</w:t>
      </w:r>
      <w:r w:rsidRPr="00977F1A">
        <w:rPr>
          <w:sz w:val="28"/>
          <w:lang w:val="en-IN"/>
        </w:rPr>
        <w:t xml:space="preserve"> – Includes system design, programming, and testing.</w:t>
      </w:r>
    </w:p>
    <w:p w14:paraId="30EAB004" w14:textId="77777777" w:rsidR="00977F1A" w:rsidRDefault="00DD33A3" w:rsidP="00977F1A">
      <w:pPr>
        <w:pStyle w:val="ListParagraph"/>
        <w:numPr>
          <w:ilvl w:val="0"/>
          <w:numId w:val="64"/>
        </w:numPr>
        <w:ind w:right="850"/>
        <w:jc w:val="both"/>
        <w:rPr>
          <w:sz w:val="28"/>
          <w:lang w:val="en-IN"/>
        </w:rPr>
      </w:pPr>
      <w:r w:rsidRPr="00977F1A">
        <w:rPr>
          <w:b/>
          <w:bCs/>
          <w:sz w:val="28"/>
          <w:lang w:val="en-IN"/>
        </w:rPr>
        <w:t>Operational Costs</w:t>
      </w:r>
      <w:r w:rsidRPr="00977F1A">
        <w:rPr>
          <w:sz w:val="28"/>
          <w:lang w:val="en-IN"/>
        </w:rPr>
        <w:t xml:space="preserve"> – Hosting, maintenance, and updates.</w:t>
      </w:r>
    </w:p>
    <w:p w14:paraId="01252C43" w14:textId="77777777" w:rsidR="00977F1A" w:rsidRDefault="00DD33A3" w:rsidP="00977F1A">
      <w:pPr>
        <w:pStyle w:val="ListParagraph"/>
        <w:numPr>
          <w:ilvl w:val="0"/>
          <w:numId w:val="64"/>
        </w:numPr>
        <w:ind w:right="850"/>
        <w:jc w:val="both"/>
        <w:rPr>
          <w:sz w:val="28"/>
          <w:lang w:val="en-IN"/>
        </w:rPr>
      </w:pPr>
      <w:r w:rsidRPr="00977F1A">
        <w:rPr>
          <w:b/>
          <w:bCs/>
          <w:sz w:val="28"/>
          <w:lang w:val="en-IN"/>
        </w:rPr>
        <w:t>Training Costs</w:t>
      </w:r>
      <w:r w:rsidRPr="00977F1A">
        <w:rPr>
          <w:sz w:val="28"/>
          <w:lang w:val="en-IN"/>
        </w:rPr>
        <w:t xml:space="preserve"> – Minimal, as it integrates with existing workflows.</w:t>
      </w:r>
    </w:p>
    <w:p w14:paraId="7139E529" w14:textId="692D1255" w:rsidR="00DD33A3" w:rsidRPr="00977F1A" w:rsidRDefault="00DD33A3" w:rsidP="00977F1A">
      <w:pPr>
        <w:pStyle w:val="ListParagraph"/>
        <w:numPr>
          <w:ilvl w:val="0"/>
          <w:numId w:val="64"/>
        </w:numPr>
        <w:ind w:right="850"/>
        <w:jc w:val="both"/>
        <w:rPr>
          <w:sz w:val="28"/>
          <w:lang w:val="en-IN"/>
        </w:rPr>
      </w:pPr>
      <w:r w:rsidRPr="00977F1A">
        <w:rPr>
          <w:b/>
          <w:bCs/>
          <w:sz w:val="28"/>
          <w:lang w:val="en-IN"/>
        </w:rPr>
        <w:t>Expected Benefits</w:t>
      </w:r>
      <w:r w:rsidRPr="00977F1A">
        <w:rPr>
          <w:sz w:val="28"/>
          <w:lang w:val="en-IN"/>
        </w:rPr>
        <w:t xml:space="preserve"> – Increased developer productivity, reduced code review time, and improved issue tracking.</w:t>
      </w:r>
    </w:p>
    <w:p w14:paraId="165FA101" w14:textId="77777777" w:rsidR="00977F1A" w:rsidRPr="00977F1A" w:rsidRDefault="00DD33A3" w:rsidP="00977F1A">
      <w:pPr>
        <w:ind w:right="850" w:firstLine="720"/>
        <w:rPr>
          <w:sz w:val="28"/>
          <w:lang w:val="en-IN"/>
        </w:rPr>
      </w:pPr>
      <w:r w:rsidRPr="00977F1A">
        <w:rPr>
          <w:b/>
          <w:bCs/>
          <w:sz w:val="28"/>
          <w:lang w:val="en-IN"/>
        </w:rPr>
        <w:t>Cost-Benefit Justification</w:t>
      </w:r>
    </w:p>
    <w:p w14:paraId="72D9EC31" w14:textId="77777777" w:rsidR="00977F1A" w:rsidRPr="00977F1A" w:rsidRDefault="00DD33A3" w:rsidP="00977F1A">
      <w:pPr>
        <w:pStyle w:val="ListParagraph"/>
        <w:numPr>
          <w:ilvl w:val="0"/>
          <w:numId w:val="68"/>
        </w:numPr>
        <w:ind w:right="850"/>
        <w:rPr>
          <w:sz w:val="28"/>
          <w:lang w:val="en-IN"/>
        </w:rPr>
      </w:pPr>
      <w:r w:rsidRPr="00977F1A">
        <w:rPr>
          <w:sz w:val="28"/>
          <w:lang w:val="en-IN"/>
        </w:rPr>
        <w:t>Reduction in development time increases overall efficiency.</w:t>
      </w:r>
    </w:p>
    <w:p w14:paraId="119422F8" w14:textId="77777777" w:rsidR="00977F1A" w:rsidRPr="00977F1A" w:rsidRDefault="00DD33A3" w:rsidP="00977F1A">
      <w:pPr>
        <w:pStyle w:val="ListParagraph"/>
        <w:numPr>
          <w:ilvl w:val="0"/>
          <w:numId w:val="68"/>
        </w:numPr>
        <w:ind w:right="850"/>
        <w:rPr>
          <w:sz w:val="28"/>
          <w:lang w:val="en-IN"/>
        </w:rPr>
      </w:pPr>
      <w:r w:rsidRPr="00977F1A">
        <w:rPr>
          <w:sz w:val="28"/>
          <w:lang w:val="en-IN"/>
        </w:rPr>
        <w:t>Fewer errors and faster issue resolution save operational costs.</w:t>
      </w:r>
    </w:p>
    <w:p w14:paraId="5519514D" w14:textId="2651220D" w:rsidR="00DD33A3" w:rsidRPr="00977F1A" w:rsidRDefault="00DD33A3" w:rsidP="00977F1A">
      <w:pPr>
        <w:pStyle w:val="ListParagraph"/>
        <w:numPr>
          <w:ilvl w:val="0"/>
          <w:numId w:val="68"/>
        </w:numPr>
        <w:ind w:right="850"/>
        <w:rPr>
          <w:sz w:val="28"/>
          <w:lang w:val="en-IN"/>
        </w:rPr>
      </w:pPr>
      <w:r w:rsidRPr="00977F1A">
        <w:rPr>
          <w:sz w:val="28"/>
          <w:lang w:val="en-IN"/>
        </w:rPr>
        <w:t>Improved code quality leads to fewer post-production defects.</w:t>
      </w:r>
    </w:p>
    <w:p w14:paraId="4750D71B" w14:textId="08C36499"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xml:space="preserve">: The long-term benefits </w:t>
      </w:r>
      <w:r w:rsidRPr="00DD33A3">
        <w:rPr>
          <w:b/>
          <w:bCs/>
          <w:sz w:val="28"/>
          <w:lang w:val="en-IN"/>
        </w:rPr>
        <w:t>outweigh the initial costs</w:t>
      </w:r>
      <w:r w:rsidRPr="00DD33A3">
        <w:rPr>
          <w:sz w:val="28"/>
          <w:lang w:val="en-IN"/>
        </w:rPr>
        <w:t xml:space="preserve">, making it </w:t>
      </w:r>
      <w:r w:rsidRPr="00DD33A3">
        <w:rPr>
          <w:b/>
          <w:bCs/>
          <w:sz w:val="28"/>
          <w:lang w:val="en-IN"/>
        </w:rPr>
        <w:t>economically viable</w:t>
      </w:r>
      <w:r w:rsidRPr="00DD33A3">
        <w:rPr>
          <w:sz w:val="28"/>
          <w:lang w:val="en-IN"/>
        </w:rPr>
        <w:t>.</w:t>
      </w:r>
    </w:p>
    <w:p w14:paraId="4FC468DC" w14:textId="77777777" w:rsidR="00977F1A" w:rsidRDefault="00977F1A" w:rsidP="00DD33A3">
      <w:pPr>
        <w:jc w:val="both"/>
        <w:rPr>
          <w:b/>
          <w:bCs/>
          <w:sz w:val="28"/>
          <w:lang w:val="en-IN"/>
        </w:rPr>
      </w:pPr>
    </w:p>
    <w:p w14:paraId="05565709" w14:textId="77777777" w:rsidR="00977F1A" w:rsidRDefault="00977F1A" w:rsidP="00DD33A3">
      <w:pPr>
        <w:jc w:val="both"/>
        <w:rPr>
          <w:b/>
          <w:bCs/>
          <w:sz w:val="28"/>
          <w:lang w:val="en-IN"/>
        </w:rPr>
      </w:pPr>
    </w:p>
    <w:p w14:paraId="5F2AA3DF" w14:textId="77777777" w:rsidR="00977F1A" w:rsidRDefault="00977F1A" w:rsidP="00DD33A3">
      <w:pPr>
        <w:jc w:val="both"/>
        <w:rPr>
          <w:b/>
          <w:bCs/>
          <w:sz w:val="28"/>
          <w:lang w:val="en-IN"/>
        </w:rPr>
      </w:pPr>
    </w:p>
    <w:p w14:paraId="2E125040" w14:textId="77777777" w:rsidR="00977F1A" w:rsidRDefault="00977F1A" w:rsidP="00DD33A3">
      <w:pPr>
        <w:jc w:val="both"/>
        <w:rPr>
          <w:b/>
          <w:bCs/>
          <w:sz w:val="28"/>
          <w:lang w:val="en-IN"/>
        </w:rPr>
      </w:pPr>
    </w:p>
    <w:p w14:paraId="255D7B57" w14:textId="77777777" w:rsidR="00977F1A" w:rsidRDefault="00977F1A" w:rsidP="00DD33A3">
      <w:pPr>
        <w:jc w:val="both"/>
        <w:rPr>
          <w:b/>
          <w:bCs/>
          <w:sz w:val="28"/>
          <w:lang w:val="en-IN"/>
        </w:rPr>
      </w:pPr>
    </w:p>
    <w:p w14:paraId="08BCCF01" w14:textId="0F9D6CA4" w:rsidR="00DD33A3" w:rsidRPr="00DD33A3" w:rsidRDefault="00DD33A3" w:rsidP="00977F1A">
      <w:pPr>
        <w:ind w:left="850" w:right="850"/>
        <w:jc w:val="both"/>
        <w:rPr>
          <w:b/>
          <w:bCs/>
          <w:sz w:val="28"/>
          <w:lang w:val="en-IN"/>
        </w:rPr>
      </w:pPr>
      <w:r w:rsidRPr="00DD33A3">
        <w:rPr>
          <w:b/>
          <w:bCs/>
          <w:sz w:val="28"/>
          <w:lang w:val="en-IN"/>
        </w:rPr>
        <w:lastRenderedPageBreak/>
        <w:t>3. Operational Feasibility</w:t>
      </w:r>
    </w:p>
    <w:p w14:paraId="4E5E20B2" w14:textId="62CE54F4" w:rsidR="00DD33A3" w:rsidRPr="00DD33A3" w:rsidRDefault="00DD33A3" w:rsidP="00977F1A">
      <w:pPr>
        <w:ind w:left="850" w:right="850"/>
        <w:jc w:val="both"/>
        <w:rPr>
          <w:sz w:val="28"/>
          <w:lang w:val="en-IN"/>
        </w:rPr>
      </w:pPr>
      <w:r w:rsidRPr="00DD33A3">
        <w:rPr>
          <w:b/>
          <w:bCs/>
          <w:sz w:val="28"/>
          <w:lang w:val="en-IN"/>
        </w:rPr>
        <w:t>Purpose</w:t>
      </w:r>
      <w:r w:rsidRPr="00DD33A3">
        <w:rPr>
          <w:sz w:val="28"/>
          <w:lang w:val="en-IN"/>
        </w:rPr>
        <w:t>: To assess whether the system will function effectively within the organization’s workflow.</w:t>
      </w:r>
    </w:p>
    <w:p w14:paraId="246CA81B" w14:textId="77777777" w:rsidR="00977F1A" w:rsidRDefault="00DD33A3" w:rsidP="00977F1A">
      <w:pPr>
        <w:pStyle w:val="ListParagraph"/>
        <w:numPr>
          <w:ilvl w:val="0"/>
          <w:numId w:val="69"/>
        </w:numPr>
        <w:ind w:right="850"/>
        <w:jc w:val="both"/>
        <w:rPr>
          <w:sz w:val="28"/>
          <w:lang w:val="en-IN"/>
        </w:rPr>
      </w:pPr>
      <w:r w:rsidRPr="00977F1A">
        <w:rPr>
          <w:sz w:val="28"/>
          <w:lang w:val="en-IN"/>
        </w:rPr>
        <w:t xml:space="preserve">Designed to integrate </w:t>
      </w:r>
      <w:r w:rsidRPr="00977F1A">
        <w:rPr>
          <w:b/>
          <w:bCs/>
          <w:sz w:val="28"/>
          <w:lang w:val="en-IN"/>
        </w:rPr>
        <w:t>seamlessly</w:t>
      </w:r>
      <w:r w:rsidRPr="00977F1A">
        <w:rPr>
          <w:sz w:val="28"/>
          <w:lang w:val="en-IN"/>
        </w:rPr>
        <w:t xml:space="preserve"> with GitHub and other version control platforms.</w:t>
      </w:r>
    </w:p>
    <w:p w14:paraId="5D5CE0EB" w14:textId="77777777" w:rsidR="00977F1A" w:rsidRDefault="00DD33A3" w:rsidP="00977F1A">
      <w:pPr>
        <w:pStyle w:val="ListParagraph"/>
        <w:numPr>
          <w:ilvl w:val="0"/>
          <w:numId w:val="69"/>
        </w:numPr>
        <w:ind w:right="850"/>
        <w:jc w:val="both"/>
        <w:rPr>
          <w:sz w:val="28"/>
          <w:lang w:val="en-IN"/>
        </w:rPr>
      </w:pPr>
      <w:r w:rsidRPr="00977F1A">
        <w:rPr>
          <w:sz w:val="28"/>
          <w:lang w:val="en-IN"/>
        </w:rPr>
        <w:t xml:space="preserve">Improves existing workflows without </w:t>
      </w:r>
      <w:r w:rsidRPr="00977F1A">
        <w:rPr>
          <w:b/>
          <w:bCs/>
          <w:sz w:val="28"/>
          <w:lang w:val="en-IN"/>
        </w:rPr>
        <w:t>requiring major process changes</w:t>
      </w:r>
      <w:r w:rsidRPr="00977F1A">
        <w:rPr>
          <w:sz w:val="28"/>
          <w:lang w:val="en-IN"/>
        </w:rPr>
        <w:t>.</w:t>
      </w:r>
    </w:p>
    <w:p w14:paraId="3F37D1B4" w14:textId="77777777" w:rsidR="00977F1A" w:rsidRDefault="00DD33A3" w:rsidP="00977F1A">
      <w:pPr>
        <w:pStyle w:val="ListParagraph"/>
        <w:numPr>
          <w:ilvl w:val="0"/>
          <w:numId w:val="69"/>
        </w:numPr>
        <w:ind w:right="850"/>
        <w:jc w:val="both"/>
        <w:rPr>
          <w:sz w:val="28"/>
          <w:lang w:val="en-IN"/>
        </w:rPr>
      </w:pPr>
      <w:r w:rsidRPr="00977F1A">
        <w:rPr>
          <w:sz w:val="28"/>
          <w:lang w:val="en-IN"/>
        </w:rPr>
        <w:t xml:space="preserve">Increases efficiency in </w:t>
      </w:r>
      <w:r w:rsidRPr="00977F1A">
        <w:rPr>
          <w:b/>
          <w:bCs/>
          <w:sz w:val="28"/>
          <w:lang w:val="en-IN"/>
        </w:rPr>
        <w:t>issue tracking, repository navigation, and code reviews</w:t>
      </w:r>
      <w:r w:rsidRPr="00977F1A">
        <w:rPr>
          <w:sz w:val="28"/>
          <w:lang w:val="en-IN"/>
        </w:rPr>
        <w:t>.</w:t>
      </w:r>
    </w:p>
    <w:p w14:paraId="0C192382" w14:textId="201776DD" w:rsidR="00DD33A3" w:rsidRPr="00977F1A" w:rsidRDefault="00DD33A3" w:rsidP="00977F1A">
      <w:pPr>
        <w:pStyle w:val="ListParagraph"/>
        <w:numPr>
          <w:ilvl w:val="0"/>
          <w:numId w:val="69"/>
        </w:numPr>
        <w:ind w:right="850"/>
        <w:jc w:val="both"/>
        <w:rPr>
          <w:sz w:val="28"/>
          <w:lang w:val="en-IN"/>
        </w:rPr>
      </w:pPr>
      <w:r w:rsidRPr="00977F1A">
        <w:rPr>
          <w:sz w:val="28"/>
          <w:lang w:val="en-IN"/>
        </w:rPr>
        <w:t xml:space="preserve">Reduces reviewer fatigue, making it more </w:t>
      </w:r>
      <w:r w:rsidRPr="00977F1A">
        <w:rPr>
          <w:b/>
          <w:bCs/>
          <w:sz w:val="28"/>
          <w:lang w:val="en-IN"/>
        </w:rPr>
        <w:t>user-friendly and effective</w:t>
      </w:r>
      <w:r w:rsidRPr="00977F1A">
        <w:rPr>
          <w:sz w:val="28"/>
          <w:lang w:val="en-IN"/>
        </w:rPr>
        <w:t>.</w:t>
      </w:r>
    </w:p>
    <w:p w14:paraId="3B73F9B5" w14:textId="0BAEEFEB"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xml:space="preserve">: The system is </w:t>
      </w:r>
      <w:r w:rsidRPr="00DD33A3">
        <w:rPr>
          <w:b/>
          <w:bCs/>
          <w:sz w:val="28"/>
          <w:lang w:val="en-IN"/>
        </w:rPr>
        <w:t>highly feasible</w:t>
      </w:r>
      <w:r w:rsidRPr="00DD33A3">
        <w:rPr>
          <w:sz w:val="28"/>
          <w:lang w:val="en-IN"/>
        </w:rPr>
        <w:t xml:space="preserve"> in improving software development efficiency.</w:t>
      </w:r>
    </w:p>
    <w:p w14:paraId="2966E474" w14:textId="77777777" w:rsidR="00977F1A" w:rsidRDefault="00977F1A" w:rsidP="00977F1A">
      <w:pPr>
        <w:ind w:left="850" w:right="850"/>
        <w:jc w:val="both"/>
        <w:rPr>
          <w:b/>
          <w:bCs/>
          <w:sz w:val="28"/>
          <w:lang w:val="en-IN"/>
        </w:rPr>
      </w:pPr>
    </w:p>
    <w:p w14:paraId="7D263C01" w14:textId="5B74C2ED" w:rsidR="00DD33A3" w:rsidRPr="00DD33A3" w:rsidRDefault="00DD33A3" w:rsidP="00977F1A">
      <w:pPr>
        <w:ind w:left="850" w:right="850"/>
        <w:jc w:val="both"/>
        <w:rPr>
          <w:b/>
          <w:bCs/>
          <w:sz w:val="28"/>
          <w:lang w:val="en-IN"/>
        </w:rPr>
      </w:pPr>
      <w:r w:rsidRPr="00DD33A3">
        <w:rPr>
          <w:b/>
          <w:bCs/>
          <w:sz w:val="28"/>
          <w:lang w:val="en-IN"/>
        </w:rPr>
        <w:t>4. Legal Feasibility</w:t>
      </w:r>
    </w:p>
    <w:p w14:paraId="3ED8FE41" w14:textId="73FB0494" w:rsidR="00DD33A3" w:rsidRPr="00DD33A3" w:rsidRDefault="00DD33A3" w:rsidP="00977F1A">
      <w:pPr>
        <w:ind w:left="850" w:right="850"/>
        <w:jc w:val="both"/>
        <w:rPr>
          <w:sz w:val="28"/>
          <w:lang w:val="en-IN"/>
        </w:rPr>
      </w:pPr>
      <w:r w:rsidRPr="00DD33A3">
        <w:rPr>
          <w:b/>
          <w:bCs/>
          <w:sz w:val="28"/>
          <w:lang w:val="en-IN"/>
        </w:rPr>
        <w:t>Purpose</w:t>
      </w:r>
      <w:r w:rsidRPr="00DD33A3">
        <w:rPr>
          <w:sz w:val="28"/>
          <w:lang w:val="en-IN"/>
        </w:rPr>
        <w:t>: To ensure compliance with software licensing, data privacy, and industry regulations.</w:t>
      </w:r>
    </w:p>
    <w:p w14:paraId="1FA5FA50" w14:textId="77777777" w:rsidR="00977F1A" w:rsidRDefault="00DD33A3" w:rsidP="00977F1A">
      <w:pPr>
        <w:pStyle w:val="ListParagraph"/>
        <w:numPr>
          <w:ilvl w:val="0"/>
          <w:numId w:val="70"/>
        </w:numPr>
        <w:ind w:right="850"/>
        <w:jc w:val="both"/>
        <w:rPr>
          <w:sz w:val="28"/>
          <w:lang w:val="en-IN"/>
        </w:rPr>
      </w:pPr>
      <w:r w:rsidRPr="00977F1A">
        <w:rPr>
          <w:sz w:val="28"/>
          <w:lang w:val="en-IN"/>
        </w:rPr>
        <w:t xml:space="preserve">Complies with </w:t>
      </w:r>
      <w:r w:rsidRPr="00977F1A">
        <w:rPr>
          <w:b/>
          <w:bCs/>
          <w:sz w:val="28"/>
          <w:lang w:val="en-IN"/>
        </w:rPr>
        <w:t>open-source licensing</w:t>
      </w:r>
      <w:r w:rsidRPr="00977F1A">
        <w:rPr>
          <w:sz w:val="28"/>
          <w:lang w:val="en-IN"/>
        </w:rPr>
        <w:t xml:space="preserve"> when integrating with Git-based platforms.</w:t>
      </w:r>
    </w:p>
    <w:p w14:paraId="3639DCE4" w14:textId="77777777" w:rsidR="00977F1A" w:rsidRDefault="00DD33A3" w:rsidP="00977F1A">
      <w:pPr>
        <w:pStyle w:val="ListParagraph"/>
        <w:numPr>
          <w:ilvl w:val="0"/>
          <w:numId w:val="70"/>
        </w:numPr>
        <w:ind w:right="850"/>
        <w:jc w:val="both"/>
        <w:rPr>
          <w:sz w:val="28"/>
          <w:lang w:val="en-IN"/>
        </w:rPr>
      </w:pPr>
      <w:r w:rsidRPr="00977F1A">
        <w:rPr>
          <w:sz w:val="28"/>
          <w:lang w:val="en-IN"/>
        </w:rPr>
        <w:t xml:space="preserve">Adheres to </w:t>
      </w:r>
      <w:r w:rsidRPr="00977F1A">
        <w:rPr>
          <w:b/>
          <w:bCs/>
          <w:sz w:val="28"/>
          <w:lang w:val="en-IN"/>
        </w:rPr>
        <w:t>data protection laws</w:t>
      </w:r>
      <w:r w:rsidRPr="00977F1A">
        <w:rPr>
          <w:sz w:val="28"/>
          <w:lang w:val="en-IN"/>
        </w:rPr>
        <w:t xml:space="preserve"> (e.g., GDPR, CCPA) when handling user data.</w:t>
      </w:r>
    </w:p>
    <w:p w14:paraId="259EE240" w14:textId="083361C1" w:rsidR="00DD33A3" w:rsidRPr="00977F1A" w:rsidRDefault="00DD33A3" w:rsidP="00977F1A">
      <w:pPr>
        <w:pStyle w:val="ListParagraph"/>
        <w:numPr>
          <w:ilvl w:val="0"/>
          <w:numId w:val="70"/>
        </w:numPr>
        <w:ind w:right="850"/>
        <w:jc w:val="both"/>
        <w:rPr>
          <w:sz w:val="28"/>
          <w:lang w:val="en-IN"/>
        </w:rPr>
      </w:pPr>
      <w:r w:rsidRPr="00977F1A">
        <w:rPr>
          <w:sz w:val="28"/>
          <w:lang w:val="en-IN"/>
        </w:rPr>
        <w:t xml:space="preserve">Uses </w:t>
      </w:r>
      <w:r w:rsidRPr="00977F1A">
        <w:rPr>
          <w:b/>
          <w:bCs/>
          <w:sz w:val="28"/>
          <w:lang w:val="en-IN"/>
        </w:rPr>
        <w:t>secure authentication and access control mechanisms</w:t>
      </w:r>
      <w:r w:rsidRPr="00977F1A">
        <w:rPr>
          <w:sz w:val="28"/>
          <w:lang w:val="en-IN"/>
        </w:rPr>
        <w:t xml:space="preserve"> to prevent unauthorized access.</w:t>
      </w:r>
    </w:p>
    <w:p w14:paraId="5B5A7489" w14:textId="41341D8E"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xml:space="preserve">: The system </w:t>
      </w:r>
      <w:r w:rsidRPr="00DD33A3">
        <w:rPr>
          <w:b/>
          <w:bCs/>
          <w:sz w:val="28"/>
          <w:lang w:val="en-IN"/>
        </w:rPr>
        <w:t>meets legal and regulatory requirements</w:t>
      </w:r>
      <w:r w:rsidRPr="00DD33A3">
        <w:rPr>
          <w:sz w:val="28"/>
          <w:lang w:val="en-IN"/>
        </w:rPr>
        <w:t xml:space="preserve"> and poses no legal risks.</w:t>
      </w:r>
    </w:p>
    <w:p w14:paraId="61E0E1FE" w14:textId="77777777" w:rsidR="00977F1A" w:rsidRDefault="00977F1A" w:rsidP="00977F1A">
      <w:pPr>
        <w:ind w:left="850" w:right="850"/>
        <w:jc w:val="both"/>
        <w:rPr>
          <w:b/>
          <w:bCs/>
          <w:sz w:val="28"/>
          <w:lang w:val="en-IN"/>
        </w:rPr>
      </w:pPr>
    </w:p>
    <w:p w14:paraId="78FA3BD7" w14:textId="64DBDE02" w:rsidR="00DD33A3" w:rsidRPr="00DD33A3" w:rsidRDefault="00DD33A3" w:rsidP="00977F1A">
      <w:pPr>
        <w:ind w:left="850" w:right="850"/>
        <w:jc w:val="both"/>
        <w:rPr>
          <w:b/>
          <w:bCs/>
          <w:sz w:val="28"/>
          <w:lang w:val="en-IN"/>
        </w:rPr>
      </w:pPr>
      <w:r w:rsidRPr="00DD33A3">
        <w:rPr>
          <w:b/>
          <w:bCs/>
          <w:sz w:val="28"/>
          <w:lang w:val="en-IN"/>
        </w:rPr>
        <w:t>5. Schedule Feasibility</w:t>
      </w:r>
    </w:p>
    <w:p w14:paraId="32D69E05" w14:textId="30C5407B" w:rsidR="00DD33A3" w:rsidRPr="00DD33A3" w:rsidRDefault="00DD33A3" w:rsidP="00977F1A">
      <w:pPr>
        <w:ind w:left="850" w:right="850"/>
        <w:jc w:val="both"/>
        <w:rPr>
          <w:sz w:val="28"/>
          <w:lang w:val="en-IN"/>
        </w:rPr>
      </w:pPr>
      <w:r w:rsidRPr="00DD33A3">
        <w:rPr>
          <w:b/>
          <w:bCs/>
          <w:sz w:val="28"/>
          <w:lang w:val="en-IN"/>
        </w:rPr>
        <w:t>Purpose</w:t>
      </w:r>
      <w:r w:rsidRPr="00DD33A3">
        <w:rPr>
          <w:sz w:val="28"/>
          <w:lang w:val="en-IN"/>
        </w:rPr>
        <w:t>: To evaluate whether the system can be developed within the required timeline.</w:t>
      </w:r>
    </w:p>
    <w:p w14:paraId="46448803" w14:textId="77777777" w:rsidR="00977F1A" w:rsidRDefault="00DD33A3" w:rsidP="00977F1A">
      <w:pPr>
        <w:pStyle w:val="ListParagraph"/>
        <w:numPr>
          <w:ilvl w:val="0"/>
          <w:numId w:val="71"/>
        </w:numPr>
        <w:ind w:right="850"/>
        <w:jc w:val="both"/>
        <w:rPr>
          <w:sz w:val="28"/>
          <w:lang w:val="en-IN"/>
        </w:rPr>
      </w:pPr>
      <w:r w:rsidRPr="00977F1A">
        <w:rPr>
          <w:sz w:val="28"/>
          <w:lang w:val="en-IN"/>
        </w:rPr>
        <w:t xml:space="preserve">The system follows an </w:t>
      </w:r>
      <w:r w:rsidRPr="00977F1A">
        <w:rPr>
          <w:b/>
          <w:bCs/>
          <w:sz w:val="28"/>
          <w:lang w:val="en-IN"/>
        </w:rPr>
        <w:t>agile development approach</w:t>
      </w:r>
      <w:r w:rsidRPr="00977F1A">
        <w:rPr>
          <w:sz w:val="28"/>
          <w:lang w:val="en-IN"/>
        </w:rPr>
        <w:t>, ensuring incremental progress.</w:t>
      </w:r>
    </w:p>
    <w:p w14:paraId="25BE6A39" w14:textId="77777777" w:rsidR="00977F1A" w:rsidRDefault="00DD33A3" w:rsidP="00977F1A">
      <w:pPr>
        <w:pStyle w:val="ListParagraph"/>
        <w:numPr>
          <w:ilvl w:val="0"/>
          <w:numId w:val="71"/>
        </w:numPr>
        <w:ind w:right="850"/>
        <w:jc w:val="both"/>
        <w:rPr>
          <w:sz w:val="28"/>
          <w:lang w:val="en-IN"/>
        </w:rPr>
      </w:pPr>
      <w:r w:rsidRPr="00977F1A">
        <w:rPr>
          <w:sz w:val="28"/>
          <w:lang w:val="en-IN"/>
        </w:rPr>
        <w:t xml:space="preserve">Estimated development time: </w:t>
      </w:r>
      <w:r w:rsidRPr="00977F1A">
        <w:rPr>
          <w:b/>
          <w:bCs/>
          <w:sz w:val="28"/>
          <w:lang w:val="en-IN"/>
        </w:rPr>
        <w:t>4-6 months</w:t>
      </w:r>
      <w:r w:rsidRPr="00977F1A">
        <w:rPr>
          <w:sz w:val="28"/>
          <w:lang w:val="en-IN"/>
        </w:rPr>
        <w:t>, including testing and deployment.</w:t>
      </w:r>
    </w:p>
    <w:p w14:paraId="6E78E37B" w14:textId="229E15FE" w:rsidR="00DD33A3" w:rsidRPr="00977F1A" w:rsidRDefault="00DD33A3" w:rsidP="00977F1A">
      <w:pPr>
        <w:pStyle w:val="ListParagraph"/>
        <w:numPr>
          <w:ilvl w:val="0"/>
          <w:numId w:val="71"/>
        </w:numPr>
        <w:ind w:right="850"/>
        <w:jc w:val="both"/>
        <w:rPr>
          <w:sz w:val="28"/>
          <w:lang w:val="en-IN"/>
        </w:rPr>
      </w:pPr>
      <w:r w:rsidRPr="00977F1A">
        <w:rPr>
          <w:sz w:val="28"/>
          <w:lang w:val="en-IN"/>
        </w:rPr>
        <w:t xml:space="preserve">Early-stage </w:t>
      </w:r>
      <w:r w:rsidRPr="00977F1A">
        <w:rPr>
          <w:b/>
          <w:bCs/>
          <w:sz w:val="28"/>
          <w:lang w:val="en-IN"/>
        </w:rPr>
        <w:t>prototyping</w:t>
      </w:r>
      <w:r w:rsidRPr="00977F1A">
        <w:rPr>
          <w:sz w:val="28"/>
          <w:lang w:val="en-IN"/>
        </w:rPr>
        <w:t xml:space="preserve"> ensures faster validation and reduces delays.</w:t>
      </w:r>
    </w:p>
    <w:p w14:paraId="2EBBD255" w14:textId="7A06FFE8" w:rsidR="00DD33A3" w:rsidRPr="00DD33A3" w:rsidRDefault="00DD33A3" w:rsidP="00977F1A">
      <w:pPr>
        <w:ind w:left="850" w:right="850"/>
        <w:jc w:val="both"/>
        <w:rPr>
          <w:sz w:val="28"/>
          <w:lang w:val="en-IN"/>
        </w:rPr>
      </w:pPr>
      <w:r w:rsidRPr="00DD33A3">
        <w:rPr>
          <w:b/>
          <w:bCs/>
          <w:sz w:val="28"/>
          <w:lang w:val="en-IN"/>
        </w:rPr>
        <w:t>Conclusion</w:t>
      </w:r>
      <w:r w:rsidRPr="00DD33A3">
        <w:rPr>
          <w:sz w:val="28"/>
          <w:lang w:val="en-IN"/>
        </w:rPr>
        <w:t xml:space="preserve">: The project </w:t>
      </w:r>
      <w:r w:rsidRPr="00DD33A3">
        <w:rPr>
          <w:b/>
          <w:bCs/>
          <w:sz w:val="28"/>
          <w:lang w:val="en-IN"/>
        </w:rPr>
        <w:t>can be completed on time</w:t>
      </w:r>
      <w:r w:rsidRPr="00DD33A3">
        <w:rPr>
          <w:sz w:val="28"/>
          <w:lang w:val="en-IN"/>
        </w:rPr>
        <w:t xml:space="preserve"> with proper resource allocation.</w:t>
      </w:r>
    </w:p>
    <w:p w14:paraId="76D0B53B" w14:textId="77777777" w:rsidR="00DD33A3" w:rsidRPr="00DD33A3" w:rsidRDefault="00DD33A3" w:rsidP="00DD33A3">
      <w:pPr>
        <w:jc w:val="both"/>
        <w:rPr>
          <w:sz w:val="28"/>
        </w:rPr>
        <w:sectPr w:rsidR="00DD33A3" w:rsidRPr="00DD33A3">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FC59F88" w14:textId="3EB96B1A" w:rsidR="00733BBD" w:rsidRPr="00977F1A" w:rsidRDefault="00977F1A" w:rsidP="00977F1A">
      <w:pPr>
        <w:pStyle w:val="Heading1"/>
        <w:tabs>
          <w:tab w:val="left" w:pos="1863"/>
        </w:tabs>
        <w:ind w:left="903" w:firstLine="0"/>
        <w:jc w:val="center"/>
        <w:rPr>
          <w:sz w:val="48"/>
          <w:szCs w:val="48"/>
        </w:rPr>
      </w:pPr>
      <w:r>
        <w:rPr>
          <w:spacing w:val="-5"/>
        </w:rPr>
        <w:lastRenderedPageBreak/>
        <w:t xml:space="preserve">3. </w:t>
      </w:r>
      <w:r w:rsidR="00000000" w:rsidRPr="00977F1A">
        <w:rPr>
          <w:spacing w:val="-2"/>
          <w:sz w:val="48"/>
          <w:szCs w:val="48"/>
        </w:rPr>
        <w:t>REQUIREMENT</w:t>
      </w:r>
      <w:r w:rsidR="00000000" w:rsidRPr="00977F1A">
        <w:rPr>
          <w:spacing w:val="-7"/>
          <w:sz w:val="48"/>
          <w:szCs w:val="48"/>
        </w:rPr>
        <w:t xml:space="preserve"> </w:t>
      </w:r>
      <w:r w:rsidR="00000000" w:rsidRPr="00977F1A">
        <w:rPr>
          <w:spacing w:val="-2"/>
          <w:sz w:val="48"/>
          <w:szCs w:val="48"/>
        </w:rPr>
        <w:t>SPECIFICATION</w:t>
      </w:r>
    </w:p>
    <w:p w14:paraId="1B85EB11" w14:textId="77777777" w:rsidR="00733BBD" w:rsidRDefault="00733BBD">
      <w:pPr>
        <w:pStyle w:val="BodyText"/>
        <w:rPr>
          <w:b/>
          <w:sz w:val="26"/>
        </w:rPr>
      </w:pPr>
    </w:p>
    <w:p w14:paraId="7B97A9AA" w14:textId="77777777" w:rsidR="00733BBD" w:rsidRDefault="00733BBD">
      <w:pPr>
        <w:pStyle w:val="BodyText"/>
        <w:spacing w:before="43"/>
        <w:rPr>
          <w:b/>
          <w:sz w:val="26"/>
        </w:rPr>
      </w:pPr>
    </w:p>
    <w:p w14:paraId="7AA3D732" w14:textId="77777777" w:rsidR="00977F1A" w:rsidRPr="00977F1A" w:rsidRDefault="00977F1A" w:rsidP="00977F1A">
      <w:pPr>
        <w:spacing w:before="58" w:line="288" w:lineRule="auto"/>
        <w:ind w:left="850" w:right="850"/>
        <w:jc w:val="both"/>
        <w:rPr>
          <w:b/>
          <w:bCs/>
          <w:sz w:val="28"/>
          <w:szCs w:val="28"/>
          <w:lang w:val="en-IN"/>
        </w:rPr>
      </w:pPr>
      <w:r w:rsidRPr="00977F1A">
        <w:rPr>
          <w:b/>
          <w:bCs/>
          <w:sz w:val="28"/>
          <w:szCs w:val="28"/>
          <w:lang w:val="en-IN"/>
        </w:rPr>
        <w:t>Hardware and Software Requirements</w:t>
      </w:r>
    </w:p>
    <w:p w14:paraId="4261E299" w14:textId="002B33A7" w:rsidR="004B04E5" w:rsidRDefault="00977F1A" w:rsidP="00714FA0">
      <w:pPr>
        <w:spacing w:before="58" w:line="288" w:lineRule="auto"/>
        <w:ind w:left="850" w:right="850"/>
        <w:jc w:val="both"/>
        <w:rPr>
          <w:sz w:val="28"/>
          <w:szCs w:val="28"/>
          <w:lang w:val="en-IN"/>
        </w:rPr>
      </w:pPr>
      <w:r w:rsidRPr="00977F1A">
        <w:rPr>
          <w:sz w:val="28"/>
          <w:szCs w:val="28"/>
          <w:lang w:val="en-IN"/>
        </w:rPr>
        <w:t xml:space="preserve">This section details the necessary </w:t>
      </w:r>
      <w:r w:rsidRPr="00977F1A">
        <w:rPr>
          <w:b/>
          <w:bCs/>
          <w:sz w:val="28"/>
          <w:szCs w:val="28"/>
          <w:lang w:val="en-IN"/>
        </w:rPr>
        <w:t>hardware and software specifications</w:t>
      </w:r>
      <w:r w:rsidRPr="00977F1A">
        <w:rPr>
          <w:sz w:val="28"/>
          <w:szCs w:val="28"/>
          <w:lang w:val="en-IN"/>
        </w:rPr>
        <w:t xml:space="preserve"> required for the </w:t>
      </w:r>
      <w:r w:rsidRPr="00977F1A">
        <w:rPr>
          <w:b/>
          <w:bCs/>
          <w:sz w:val="28"/>
          <w:szCs w:val="28"/>
          <w:lang w:val="en-IN"/>
        </w:rPr>
        <w:t>next-generation version control system</w:t>
      </w:r>
      <w:r w:rsidRPr="00977F1A">
        <w:rPr>
          <w:sz w:val="28"/>
          <w:szCs w:val="28"/>
          <w:lang w:val="en-IN"/>
        </w:rPr>
        <w:t>.</w:t>
      </w:r>
    </w:p>
    <w:p w14:paraId="24FD99BB" w14:textId="77777777" w:rsidR="00714FA0" w:rsidRPr="00714FA0" w:rsidRDefault="00714FA0" w:rsidP="00714FA0">
      <w:pPr>
        <w:spacing w:before="58" w:line="288" w:lineRule="auto"/>
        <w:ind w:left="850" w:right="850"/>
        <w:jc w:val="both"/>
        <w:rPr>
          <w:sz w:val="28"/>
          <w:szCs w:val="28"/>
          <w:lang w:val="en-IN"/>
        </w:rPr>
      </w:pPr>
    </w:p>
    <w:p w14:paraId="5ABBA400" w14:textId="6BDE1894" w:rsidR="00977F1A" w:rsidRPr="00977F1A" w:rsidRDefault="00977F1A" w:rsidP="004B04E5">
      <w:pPr>
        <w:spacing w:before="58" w:line="288" w:lineRule="auto"/>
        <w:ind w:left="850" w:right="850"/>
        <w:jc w:val="both"/>
        <w:rPr>
          <w:b/>
          <w:bCs/>
          <w:sz w:val="28"/>
          <w:szCs w:val="28"/>
          <w:lang w:val="en-IN"/>
        </w:rPr>
      </w:pPr>
      <w:r w:rsidRPr="00977F1A">
        <w:rPr>
          <w:b/>
          <w:bCs/>
          <w:sz w:val="28"/>
          <w:szCs w:val="28"/>
          <w:lang w:val="en-IN"/>
        </w:rPr>
        <w:t>Hardware Requirements</w:t>
      </w:r>
    </w:p>
    <w:p w14:paraId="70AB8926" w14:textId="77777777" w:rsidR="00714FA0" w:rsidRDefault="00714FA0" w:rsidP="004B04E5">
      <w:pPr>
        <w:spacing w:before="58" w:line="288" w:lineRule="auto"/>
        <w:ind w:left="850" w:right="850"/>
        <w:jc w:val="both"/>
        <w:rPr>
          <w:b/>
          <w:bCs/>
          <w:sz w:val="28"/>
          <w:szCs w:val="28"/>
          <w:lang w:val="en-IN"/>
        </w:rPr>
      </w:pPr>
    </w:p>
    <w:p w14:paraId="6B8F860A" w14:textId="2FFF4FF7" w:rsidR="00977F1A" w:rsidRPr="00977F1A" w:rsidRDefault="00977F1A" w:rsidP="004B04E5">
      <w:pPr>
        <w:spacing w:before="58" w:line="288" w:lineRule="auto"/>
        <w:ind w:left="850" w:right="850"/>
        <w:jc w:val="both"/>
        <w:rPr>
          <w:b/>
          <w:bCs/>
          <w:sz w:val="28"/>
          <w:szCs w:val="28"/>
          <w:lang w:val="en-IN"/>
        </w:rPr>
      </w:pPr>
      <w:r w:rsidRPr="00977F1A">
        <w:rPr>
          <w:b/>
          <w:bCs/>
          <w:sz w:val="28"/>
          <w:szCs w:val="28"/>
          <w:lang w:val="en-IN"/>
        </w:rPr>
        <w:t>1.1 Server or Cloud Infrastructure</w:t>
      </w:r>
    </w:p>
    <w:p w14:paraId="7C161900" w14:textId="77777777" w:rsidR="00977F1A" w:rsidRPr="00977F1A" w:rsidRDefault="00977F1A" w:rsidP="004B04E5">
      <w:pPr>
        <w:spacing w:before="58" w:line="288" w:lineRule="auto"/>
        <w:ind w:left="850" w:right="850"/>
        <w:jc w:val="both"/>
        <w:rPr>
          <w:sz w:val="28"/>
          <w:szCs w:val="28"/>
          <w:lang w:val="en-IN"/>
        </w:rPr>
      </w:pPr>
      <w:r w:rsidRPr="00977F1A">
        <w:rPr>
          <w:sz w:val="28"/>
          <w:szCs w:val="28"/>
          <w:lang w:val="en-IN"/>
        </w:rPr>
        <w:t xml:space="preserve">The system requires a </w:t>
      </w:r>
      <w:r w:rsidRPr="00977F1A">
        <w:rPr>
          <w:b/>
          <w:bCs/>
          <w:sz w:val="28"/>
          <w:szCs w:val="28"/>
          <w:lang w:val="en-IN"/>
        </w:rPr>
        <w:t>reliable server or cloud environment</w:t>
      </w:r>
      <w:r w:rsidRPr="00977F1A">
        <w:rPr>
          <w:sz w:val="28"/>
          <w:szCs w:val="28"/>
          <w:lang w:val="en-IN"/>
        </w:rPr>
        <w:t xml:space="preserve"> to host repositories, manage databases, and support continuous integration.</w:t>
      </w:r>
    </w:p>
    <w:p w14:paraId="50EBE6A8" w14:textId="77777777" w:rsidR="004B04E5" w:rsidRDefault="00977F1A" w:rsidP="004B04E5">
      <w:pPr>
        <w:pStyle w:val="ListParagraph"/>
        <w:spacing w:line="288" w:lineRule="auto"/>
        <w:ind w:left="1570" w:right="850" w:firstLine="0"/>
        <w:rPr>
          <w:sz w:val="28"/>
          <w:szCs w:val="28"/>
          <w:lang w:val="en-IN"/>
        </w:rPr>
      </w:pPr>
      <w:r w:rsidRPr="004B04E5">
        <w:rPr>
          <w:b/>
          <w:bCs/>
          <w:sz w:val="28"/>
          <w:szCs w:val="28"/>
          <w:lang w:val="en-IN"/>
        </w:rPr>
        <w:t>Minimum Server Specifications:</w:t>
      </w:r>
    </w:p>
    <w:p w14:paraId="2F35B8F9" w14:textId="5436AF32" w:rsidR="004B04E5" w:rsidRPr="004B04E5" w:rsidRDefault="00977F1A" w:rsidP="004B04E5">
      <w:pPr>
        <w:pStyle w:val="ListParagraph"/>
        <w:numPr>
          <w:ilvl w:val="0"/>
          <w:numId w:val="72"/>
        </w:numPr>
        <w:spacing w:line="288" w:lineRule="auto"/>
        <w:ind w:right="850"/>
        <w:rPr>
          <w:sz w:val="28"/>
          <w:szCs w:val="28"/>
          <w:lang w:val="en-IN"/>
        </w:rPr>
      </w:pPr>
      <w:r w:rsidRPr="004B04E5">
        <w:rPr>
          <w:b/>
          <w:bCs/>
          <w:sz w:val="28"/>
          <w:szCs w:val="28"/>
          <w:lang w:val="en-IN"/>
        </w:rPr>
        <w:t>CPU</w:t>
      </w:r>
      <w:r w:rsidRPr="004B04E5">
        <w:rPr>
          <w:sz w:val="28"/>
          <w:szCs w:val="28"/>
          <w:lang w:val="en-IN"/>
        </w:rPr>
        <w:t>: Quad-core processor or equivalent.</w:t>
      </w:r>
    </w:p>
    <w:p w14:paraId="344A37F4" w14:textId="77777777" w:rsidR="004B04E5" w:rsidRDefault="00977F1A" w:rsidP="004B04E5">
      <w:pPr>
        <w:pStyle w:val="ListParagraph"/>
        <w:numPr>
          <w:ilvl w:val="0"/>
          <w:numId w:val="72"/>
        </w:numPr>
        <w:spacing w:before="58" w:line="288" w:lineRule="auto"/>
        <w:ind w:right="850"/>
        <w:rPr>
          <w:sz w:val="28"/>
          <w:szCs w:val="28"/>
          <w:lang w:val="en-IN"/>
        </w:rPr>
      </w:pPr>
      <w:r w:rsidRPr="004B04E5">
        <w:rPr>
          <w:b/>
          <w:bCs/>
          <w:sz w:val="28"/>
          <w:szCs w:val="28"/>
          <w:lang w:val="en-IN"/>
        </w:rPr>
        <w:t>RAM</w:t>
      </w:r>
      <w:r w:rsidRPr="004B04E5">
        <w:rPr>
          <w:sz w:val="28"/>
          <w:szCs w:val="28"/>
          <w:lang w:val="en-IN"/>
        </w:rPr>
        <w:t>: 8 GB or more.</w:t>
      </w:r>
    </w:p>
    <w:p w14:paraId="717110E9" w14:textId="0F045554" w:rsidR="004B04E5" w:rsidRDefault="00977F1A" w:rsidP="004B04E5">
      <w:pPr>
        <w:pStyle w:val="ListParagraph"/>
        <w:numPr>
          <w:ilvl w:val="0"/>
          <w:numId w:val="72"/>
        </w:numPr>
        <w:spacing w:before="58" w:line="288" w:lineRule="auto"/>
        <w:ind w:right="850"/>
        <w:rPr>
          <w:sz w:val="28"/>
          <w:szCs w:val="28"/>
          <w:lang w:val="en-IN"/>
        </w:rPr>
      </w:pPr>
      <w:r w:rsidRPr="004B04E5">
        <w:rPr>
          <w:b/>
          <w:bCs/>
          <w:sz w:val="28"/>
          <w:szCs w:val="28"/>
          <w:lang w:val="en-IN"/>
        </w:rPr>
        <w:t>Storage</w:t>
      </w:r>
      <w:r w:rsidRPr="004B04E5">
        <w:rPr>
          <w:sz w:val="28"/>
          <w:szCs w:val="28"/>
          <w:lang w:val="en-IN"/>
        </w:rPr>
        <w:t>: 100 GB or more (SSD recommended for faster access to large repositories).</w:t>
      </w:r>
    </w:p>
    <w:p w14:paraId="76CA2070" w14:textId="34530EF1" w:rsidR="00977F1A" w:rsidRPr="004B04E5" w:rsidRDefault="00977F1A" w:rsidP="004B04E5">
      <w:pPr>
        <w:pStyle w:val="ListParagraph"/>
        <w:numPr>
          <w:ilvl w:val="0"/>
          <w:numId w:val="72"/>
        </w:numPr>
        <w:spacing w:before="58" w:line="288" w:lineRule="auto"/>
        <w:ind w:right="850"/>
        <w:rPr>
          <w:sz w:val="28"/>
          <w:szCs w:val="28"/>
          <w:lang w:val="en-IN"/>
        </w:rPr>
      </w:pPr>
      <w:r w:rsidRPr="004B04E5">
        <w:rPr>
          <w:b/>
          <w:bCs/>
          <w:sz w:val="28"/>
          <w:szCs w:val="28"/>
          <w:lang w:val="en-IN"/>
        </w:rPr>
        <w:t>Optional</w:t>
      </w:r>
      <w:r w:rsidRPr="004B04E5">
        <w:rPr>
          <w:sz w:val="28"/>
          <w:szCs w:val="28"/>
          <w:lang w:val="en-IN"/>
        </w:rPr>
        <w:t>: High-performance storage solutions (e.g., NVMe SSDs).</w:t>
      </w:r>
    </w:p>
    <w:p w14:paraId="07F7E669" w14:textId="77777777" w:rsidR="00714FA0" w:rsidRDefault="00714FA0" w:rsidP="004B04E5">
      <w:pPr>
        <w:spacing w:before="58" w:line="288" w:lineRule="auto"/>
        <w:ind w:left="850" w:right="850"/>
        <w:jc w:val="both"/>
        <w:rPr>
          <w:b/>
          <w:bCs/>
          <w:sz w:val="28"/>
          <w:szCs w:val="28"/>
          <w:lang w:val="en-IN"/>
        </w:rPr>
      </w:pPr>
    </w:p>
    <w:p w14:paraId="434B6A3D" w14:textId="7FB96F83" w:rsidR="00977F1A" w:rsidRPr="00977F1A" w:rsidRDefault="00977F1A" w:rsidP="004B04E5">
      <w:pPr>
        <w:spacing w:before="58" w:line="288" w:lineRule="auto"/>
        <w:ind w:left="850" w:right="850"/>
        <w:jc w:val="both"/>
        <w:rPr>
          <w:b/>
          <w:bCs/>
          <w:sz w:val="28"/>
          <w:szCs w:val="28"/>
          <w:lang w:val="en-IN"/>
        </w:rPr>
      </w:pPr>
      <w:r w:rsidRPr="00977F1A">
        <w:rPr>
          <w:b/>
          <w:bCs/>
          <w:sz w:val="28"/>
          <w:szCs w:val="28"/>
          <w:lang w:val="en-IN"/>
        </w:rPr>
        <w:t>1.2 Development Machines</w:t>
      </w:r>
    </w:p>
    <w:p w14:paraId="3F37823F" w14:textId="77777777" w:rsidR="00977F1A" w:rsidRPr="00977F1A" w:rsidRDefault="00977F1A" w:rsidP="004B04E5">
      <w:pPr>
        <w:spacing w:before="58" w:line="288" w:lineRule="auto"/>
        <w:ind w:left="850" w:right="850"/>
        <w:jc w:val="both"/>
        <w:rPr>
          <w:sz w:val="28"/>
          <w:szCs w:val="28"/>
          <w:lang w:val="en-IN"/>
        </w:rPr>
      </w:pPr>
      <w:r w:rsidRPr="00977F1A">
        <w:rPr>
          <w:sz w:val="28"/>
          <w:szCs w:val="28"/>
          <w:lang w:val="en-IN"/>
        </w:rPr>
        <w:t xml:space="preserve">Contributors and developers need </w:t>
      </w:r>
      <w:r w:rsidRPr="00977F1A">
        <w:rPr>
          <w:b/>
          <w:bCs/>
          <w:sz w:val="28"/>
          <w:szCs w:val="28"/>
          <w:lang w:val="en-IN"/>
        </w:rPr>
        <w:t>capable machines</w:t>
      </w:r>
      <w:r w:rsidRPr="00977F1A">
        <w:rPr>
          <w:sz w:val="28"/>
          <w:szCs w:val="28"/>
          <w:lang w:val="en-IN"/>
        </w:rPr>
        <w:t xml:space="preserve"> to work efficiently on the system.</w:t>
      </w:r>
    </w:p>
    <w:p w14:paraId="7911E4D7" w14:textId="77777777" w:rsidR="004B04E5" w:rsidRDefault="00977F1A" w:rsidP="004B04E5">
      <w:pPr>
        <w:pStyle w:val="ListParagraph"/>
        <w:spacing w:before="58" w:line="288" w:lineRule="auto"/>
        <w:ind w:left="1570" w:right="850" w:firstLine="0"/>
        <w:rPr>
          <w:sz w:val="28"/>
          <w:szCs w:val="28"/>
          <w:lang w:val="en-IN"/>
        </w:rPr>
      </w:pPr>
      <w:r w:rsidRPr="004B04E5">
        <w:rPr>
          <w:b/>
          <w:bCs/>
          <w:sz w:val="28"/>
          <w:szCs w:val="28"/>
          <w:lang w:val="en-IN"/>
        </w:rPr>
        <w:t>Minimum Specifications:</w:t>
      </w:r>
    </w:p>
    <w:p w14:paraId="2BC08C74" w14:textId="4BCC5627" w:rsidR="004B04E5" w:rsidRPr="004B04E5" w:rsidRDefault="00977F1A" w:rsidP="004B04E5">
      <w:pPr>
        <w:pStyle w:val="ListParagraph"/>
        <w:numPr>
          <w:ilvl w:val="0"/>
          <w:numId w:val="73"/>
        </w:numPr>
        <w:spacing w:before="58" w:line="288" w:lineRule="auto"/>
        <w:ind w:right="850"/>
        <w:rPr>
          <w:sz w:val="28"/>
          <w:szCs w:val="28"/>
          <w:lang w:val="en-IN"/>
        </w:rPr>
      </w:pPr>
      <w:r w:rsidRPr="004B04E5">
        <w:rPr>
          <w:b/>
          <w:bCs/>
          <w:sz w:val="28"/>
          <w:szCs w:val="28"/>
          <w:lang w:val="en-IN"/>
        </w:rPr>
        <w:t>CPU</w:t>
      </w:r>
      <w:r w:rsidRPr="004B04E5">
        <w:rPr>
          <w:sz w:val="28"/>
          <w:szCs w:val="28"/>
          <w:lang w:val="en-IN"/>
        </w:rPr>
        <w:t>: Dual-core processor or equivalent.</w:t>
      </w:r>
    </w:p>
    <w:p w14:paraId="3546AD4C" w14:textId="77777777" w:rsidR="004B04E5" w:rsidRDefault="00977F1A" w:rsidP="004B04E5">
      <w:pPr>
        <w:pStyle w:val="ListParagraph"/>
        <w:numPr>
          <w:ilvl w:val="0"/>
          <w:numId w:val="73"/>
        </w:numPr>
        <w:spacing w:before="58" w:line="288" w:lineRule="auto"/>
        <w:ind w:right="850"/>
        <w:rPr>
          <w:sz w:val="28"/>
          <w:szCs w:val="28"/>
          <w:lang w:val="en-IN"/>
        </w:rPr>
      </w:pPr>
      <w:r w:rsidRPr="004B04E5">
        <w:rPr>
          <w:b/>
          <w:bCs/>
          <w:sz w:val="28"/>
          <w:szCs w:val="28"/>
          <w:lang w:val="en-IN"/>
        </w:rPr>
        <w:t>RAM</w:t>
      </w:r>
      <w:r w:rsidRPr="004B04E5">
        <w:rPr>
          <w:sz w:val="28"/>
          <w:szCs w:val="28"/>
          <w:lang w:val="en-IN"/>
        </w:rPr>
        <w:t>: 4 GB or more.</w:t>
      </w:r>
    </w:p>
    <w:p w14:paraId="4F8C8DCB" w14:textId="0F9DD6D0" w:rsidR="00977F1A" w:rsidRPr="004B04E5" w:rsidRDefault="00977F1A" w:rsidP="004B04E5">
      <w:pPr>
        <w:pStyle w:val="ListParagraph"/>
        <w:numPr>
          <w:ilvl w:val="0"/>
          <w:numId w:val="73"/>
        </w:numPr>
        <w:spacing w:before="58" w:line="288" w:lineRule="auto"/>
        <w:ind w:right="850"/>
        <w:rPr>
          <w:sz w:val="28"/>
          <w:szCs w:val="28"/>
          <w:lang w:val="en-IN"/>
        </w:rPr>
      </w:pPr>
      <w:r w:rsidRPr="004B04E5">
        <w:rPr>
          <w:b/>
          <w:bCs/>
          <w:sz w:val="28"/>
          <w:szCs w:val="28"/>
          <w:lang w:val="en-IN"/>
        </w:rPr>
        <w:t>Operating System</w:t>
      </w:r>
      <w:r w:rsidRPr="004B04E5">
        <w:rPr>
          <w:sz w:val="28"/>
          <w:szCs w:val="28"/>
          <w:lang w:val="en-IN"/>
        </w:rPr>
        <w:t>: Windows, macOS, or Linux.</w:t>
      </w:r>
    </w:p>
    <w:p w14:paraId="086C0122" w14:textId="77777777" w:rsidR="00714FA0" w:rsidRDefault="00714FA0" w:rsidP="00714FA0">
      <w:pPr>
        <w:spacing w:line="288" w:lineRule="auto"/>
        <w:ind w:left="850" w:right="850"/>
        <w:rPr>
          <w:b/>
          <w:bCs/>
          <w:sz w:val="28"/>
          <w:szCs w:val="28"/>
          <w:lang w:val="en-IN"/>
        </w:rPr>
      </w:pPr>
    </w:p>
    <w:p w14:paraId="2E465391" w14:textId="77777777" w:rsidR="00714FA0" w:rsidRDefault="00714FA0" w:rsidP="00714FA0">
      <w:pPr>
        <w:spacing w:line="288" w:lineRule="auto"/>
        <w:ind w:left="850" w:right="850"/>
        <w:rPr>
          <w:b/>
          <w:bCs/>
          <w:sz w:val="28"/>
          <w:szCs w:val="28"/>
          <w:lang w:val="en-IN"/>
        </w:rPr>
      </w:pPr>
    </w:p>
    <w:p w14:paraId="44B6992E" w14:textId="77777777" w:rsidR="00714FA0" w:rsidRDefault="00714FA0" w:rsidP="00714FA0">
      <w:pPr>
        <w:spacing w:line="288" w:lineRule="auto"/>
        <w:ind w:left="850" w:right="850"/>
        <w:rPr>
          <w:b/>
          <w:bCs/>
          <w:sz w:val="28"/>
          <w:szCs w:val="28"/>
          <w:lang w:val="en-IN"/>
        </w:rPr>
      </w:pPr>
    </w:p>
    <w:p w14:paraId="4753EB39" w14:textId="77777777" w:rsidR="00714FA0" w:rsidRDefault="00714FA0" w:rsidP="00714FA0">
      <w:pPr>
        <w:spacing w:line="288" w:lineRule="auto"/>
        <w:ind w:left="850" w:right="850"/>
        <w:rPr>
          <w:b/>
          <w:bCs/>
          <w:sz w:val="28"/>
          <w:szCs w:val="28"/>
          <w:lang w:val="en-IN"/>
        </w:rPr>
      </w:pPr>
    </w:p>
    <w:p w14:paraId="6B550A2E" w14:textId="77777777" w:rsidR="00714FA0" w:rsidRDefault="00714FA0" w:rsidP="00714FA0">
      <w:pPr>
        <w:spacing w:line="288" w:lineRule="auto"/>
        <w:ind w:left="850" w:right="850"/>
        <w:rPr>
          <w:b/>
          <w:bCs/>
          <w:sz w:val="28"/>
          <w:szCs w:val="28"/>
          <w:lang w:val="en-IN"/>
        </w:rPr>
      </w:pPr>
    </w:p>
    <w:p w14:paraId="690C94E4" w14:textId="77777777" w:rsidR="00714FA0" w:rsidRDefault="00714FA0" w:rsidP="00714FA0">
      <w:pPr>
        <w:spacing w:line="288" w:lineRule="auto"/>
        <w:ind w:left="850" w:right="850"/>
        <w:rPr>
          <w:b/>
          <w:bCs/>
          <w:sz w:val="28"/>
          <w:szCs w:val="28"/>
          <w:lang w:val="en-IN"/>
        </w:rPr>
      </w:pPr>
    </w:p>
    <w:p w14:paraId="5E287598" w14:textId="38748484" w:rsidR="00977F1A" w:rsidRPr="00977F1A" w:rsidRDefault="00977F1A" w:rsidP="00714FA0">
      <w:pPr>
        <w:spacing w:line="288" w:lineRule="auto"/>
        <w:ind w:left="850" w:right="850"/>
        <w:rPr>
          <w:b/>
          <w:bCs/>
          <w:sz w:val="28"/>
          <w:szCs w:val="28"/>
          <w:lang w:val="en-IN"/>
        </w:rPr>
      </w:pPr>
      <w:r w:rsidRPr="00977F1A">
        <w:rPr>
          <w:b/>
          <w:bCs/>
          <w:sz w:val="28"/>
          <w:szCs w:val="28"/>
          <w:lang w:val="en-IN"/>
        </w:rPr>
        <w:lastRenderedPageBreak/>
        <w:t>1.3 Networking Requirements</w:t>
      </w:r>
    </w:p>
    <w:p w14:paraId="513421AF" w14:textId="77777777" w:rsidR="00977F1A" w:rsidRPr="00977F1A" w:rsidRDefault="00977F1A" w:rsidP="00714FA0">
      <w:pPr>
        <w:spacing w:line="288" w:lineRule="auto"/>
        <w:ind w:left="850" w:right="850"/>
        <w:rPr>
          <w:sz w:val="28"/>
          <w:szCs w:val="28"/>
          <w:lang w:val="en-IN"/>
        </w:rPr>
      </w:pPr>
      <w:r w:rsidRPr="00977F1A">
        <w:rPr>
          <w:sz w:val="28"/>
          <w:szCs w:val="28"/>
          <w:lang w:val="en-IN"/>
        </w:rPr>
        <w:t xml:space="preserve">A </w:t>
      </w:r>
      <w:r w:rsidRPr="00977F1A">
        <w:rPr>
          <w:b/>
          <w:bCs/>
          <w:sz w:val="28"/>
          <w:szCs w:val="28"/>
          <w:lang w:val="en-IN"/>
        </w:rPr>
        <w:t>stable and high-speed internet connection</w:t>
      </w:r>
      <w:r w:rsidRPr="00977F1A">
        <w:rPr>
          <w:sz w:val="28"/>
          <w:szCs w:val="28"/>
          <w:lang w:val="en-IN"/>
        </w:rPr>
        <w:t xml:space="preserve"> is essential for seamless collaboration.</w:t>
      </w:r>
    </w:p>
    <w:p w14:paraId="1103DCEE" w14:textId="77777777" w:rsidR="00714FA0" w:rsidRDefault="00977F1A" w:rsidP="00714FA0">
      <w:pPr>
        <w:pStyle w:val="ListParagraph"/>
        <w:spacing w:before="58" w:line="288" w:lineRule="auto"/>
        <w:ind w:left="1570" w:right="850" w:firstLine="0"/>
        <w:rPr>
          <w:sz w:val="28"/>
          <w:szCs w:val="28"/>
          <w:lang w:val="en-IN"/>
        </w:rPr>
      </w:pPr>
      <w:r w:rsidRPr="00714FA0">
        <w:rPr>
          <w:b/>
          <w:bCs/>
          <w:sz w:val="28"/>
          <w:szCs w:val="28"/>
          <w:lang w:val="en-IN"/>
        </w:rPr>
        <w:t>Networking Specifications:</w:t>
      </w:r>
    </w:p>
    <w:p w14:paraId="10648EFC" w14:textId="77777777" w:rsidR="00714FA0" w:rsidRDefault="00977F1A" w:rsidP="00714FA0">
      <w:pPr>
        <w:pStyle w:val="ListParagraph"/>
        <w:numPr>
          <w:ilvl w:val="0"/>
          <w:numId w:val="74"/>
        </w:numPr>
        <w:spacing w:before="58" w:line="288" w:lineRule="auto"/>
        <w:ind w:right="850"/>
        <w:rPr>
          <w:sz w:val="28"/>
          <w:szCs w:val="28"/>
          <w:lang w:val="en-IN"/>
        </w:rPr>
      </w:pPr>
      <w:r w:rsidRPr="00714FA0">
        <w:rPr>
          <w:b/>
          <w:bCs/>
          <w:sz w:val="28"/>
          <w:szCs w:val="28"/>
          <w:lang w:val="en-IN"/>
        </w:rPr>
        <w:t>Reliable internet connection</w:t>
      </w:r>
      <w:r w:rsidRPr="00714FA0">
        <w:rPr>
          <w:sz w:val="28"/>
          <w:szCs w:val="28"/>
          <w:lang w:val="en-IN"/>
        </w:rPr>
        <w:t xml:space="preserve"> for repository access and CI/CD pipelines.</w:t>
      </w:r>
    </w:p>
    <w:p w14:paraId="57FD0BC4" w14:textId="0254F5C1" w:rsidR="00977F1A" w:rsidRPr="00714FA0" w:rsidRDefault="00977F1A" w:rsidP="00714FA0">
      <w:pPr>
        <w:pStyle w:val="ListParagraph"/>
        <w:numPr>
          <w:ilvl w:val="0"/>
          <w:numId w:val="74"/>
        </w:numPr>
        <w:spacing w:before="58" w:line="288" w:lineRule="auto"/>
        <w:ind w:right="850"/>
        <w:rPr>
          <w:sz w:val="28"/>
          <w:szCs w:val="28"/>
          <w:lang w:val="en-IN"/>
        </w:rPr>
      </w:pPr>
      <w:r w:rsidRPr="00714FA0">
        <w:rPr>
          <w:b/>
          <w:bCs/>
          <w:sz w:val="28"/>
          <w:szCs w:val="28"/>
          <w:lang w:val="en-IN"/>
        </w:rPr>
        <w:t>Sufficient bandwidth</w:t>
      </w:r>
      <w:r w:rsidRPr="00714FA0">
        <w:rPr>
          <w:sz w:val="28"/>
          <w:szCs w:val="28"/>
          <w:lang w:val="en-IN"/>
        </w:rPr>
        <w:t xml:space="preserve"> for data synchronization and file transfers.</w:t>
      </w:r>
    </w:p>
    <w:p w14:paraId="04510F48" w14:textId="77777777" w:rsidR="00714FA0" w:rsidRDefault="00714FA0" w:rsidP="00714FA0">
      <w:pPr>
        <w:spacing w:before="58" w:line="288" w:lineRule="auto"/>
        <w:ind w:left="850" w:right="850"/>
        <w:jc w:val="both"/>
        <w:rPr>
          <w:b/>
          <w:bCs/>
          <w:sz w:val="28"/>
          <w:szCs w:val="28"/>
          <w:lang w:val="en-IN"/>
        </w:rPr>
      </w:pPr>
    </w:p>
    <w:p w14:paraId="0883C56E" w14:textId="64F41EDE" w:rsidR="00714FA0" w:rsidRPr="00977F1A" w:rsidRDefault="00977F1A" w:rsidP="00714FA0">
      <w:pPr>
        <w:spacing w:before="58" w:line="288" w:lineRule="auto"/>
        <w:ind w:left="850" w:right="850"/>
        <w:jc w:val="both"/>
        <w:rPr>
          <w:b/>
          <w:bCs/>
          <w:sz w:val="28"/>
          <w:szCs w:val="28"/>
          <w:lang w:val="en-IN"/>
        </w:rPr>
      </w:pPr>
      <w:r w:rsidRPr="00977F1A">
        <w:rPr>
          <w:b/>
          <w:bCs/>
          <w:sz w:val="28"/>
          <w:szCs w:val="28"/>
          <w:lang w:val="en-IN"/>
        </w:rPr>
        <w:t>2. Software Requirements</w:t>
      </w:r>
    </w:p>
    <w:p w14:paraId="75D3F119" w14:textId="77777777" w:rsidR="00977F1A" w:rsidRPr="00977F1A" w:rsidRDefault="00977F1A" w:rsidP="004B04E5">
      <w:pPr>
        <w:spacing w:before="58" w:line="288" w:lineRule="auto"/>
        <w:ind w:left="850" w:right="850"/>
        <w:jc w:val="both"/>
        <w:rPr>
          <w:b/>
          <w:bCs/>
          <w:sz w:val="28"/>
          <w:szCs w:val="28"/>
          <w:lang w:val="en-IN"/>
        </w:rPr>
      </w:pPr>
      <w:r w:rsidRPr="00977F1A">
        <w:rPr>
          <w:b/>
          <w:bCs/>
          <w:sz w:val="28"/>
          <w:szCs w:val="28"/>
          <w:lang w:val="en-IN"/>
        </w:rPr>
        <w:t>2.1 Server-Side Requirements</w:t>
      </w:r>
    </w:p>
    <w:p w14:paraId="554630BE" w14:textId="77777777" w:rsidR="00714FA0" w:rsidRDefault="00977F1A" w:rsidP="00714FA0">
      <w:pPr>
        <w:pStyle w:val="ListParagraph"/>
        <w:spacing w:before="58" w:line="288" w:lineRule="auto"/>
        <w:ind w:left="1570" w:right="850" w:firstLine="0"/>
        <w:jc w:val="both"/>
        <w:rPr>
          <w:sz w:val="28"/>
          <w:szCs w:val="28"/>
          <w:lang w:val="en-IN"/>
        </w:rPr>
      </w:pPr>
      <w:r w:rsidRPr="00714FA0">
        <w:rPr>
          <w:b/>
          <w:bCs/>
          <w:sz w:val="28"/>
          <w:szCs w:val="28"/>
          <w:lang w:val="en-IN"/>
        </w:rPr>
        <w:t>Backend:</w:t>
      </w:r>
    </w:p>
    <w:p w14:paraId="1ADED7A4" w14:textId="77777777" w:rsidR="00714FA0" w:rsidRDefault="00977F1A" w:rsidP="00714FA0">
      <w:pPr>
        <w:pStyle w:val="ListParagraph"/>
        <w:numPr>
          <w:ilvl w:val="0"/>
          <w:numId w:val="75"/>
        </w:numPr>
        <w:spacing w:before="58" w:line="288" w:lineRule="auto"/>
        <w:ind w:right="850"/>
        <w:rPr>
          <w:sz w:val="28"/>
          <w:szCs w:val="28"/>
          <w:lang w:val="en-IN"/>
        </w:rPr>
      </w:pPr>
      <w:r w:rsidRPr="00714FA0">
        <w:rPr>
          <w:b/>
          <w:bCs/>
          <w:sz w:val="28"/>
          <w:szCs w:val="28"/>
          <w:lang w:val="en-IN"/>
        </w:rPr>
        <w:t>Node.js</w:t>
      </w:r>
      <w:r w:rsidRPr="00714FA0">
        <w:rPr>
          <w:sz w:val="28"/>
          <w:szCs w:val="28"/>
          <w:lang w:val="en-IN"/>
        </w:rPr>
        <w:t xml:space="preserve"> – Version 22.12.01 LTS (for handling API requests and backend logic).</w:t>
      </w:r>
    </w:p>
    <w:p w14:paraId="5ED5325C" w14:textId="30FDFCFA" w:rsidR="00977F1A" w:rsidRPr="00714FA0" w:rsidRDefault="00977F1A" w:rsidP="00714FA0">
      <w:pPr>
        <w:pStyle w:val="ListParagraph"/>
        <w:numPr>
          <w:ilvl w:val="0"/>
          <w:numId w:val="75"/>
        </w:numPr>
        <w:spacing w:before="58" w:line="288" w:lineRule="auto"/>
        <w:ind w:right="850"/>
        <w:rPr>
          <w:sz w:val="28"/>
          <w:szCs w:val="28"/>
          <w:lang w:val="en-IN"/>
        </w:rPr>
      </w:pPr>
      <w:r w:rsidRPr="00714FA0">
        <w:rPr>
          <w:b/>
          <w:bCs/>
          <w:sz w:val="28"/>
          <w:szCs w:val="28"/>
          <w:lang w:val="en-IN"/>
        </w:rPr>
        <w:t>JavaScript (ES14)</w:t>
      </w:r>
      <w:r w:rsidRPr="00714FA0">
        <w:rPr>
          <w:sz w:val="28"/>
          <w:szCs w:val="28"/>
          <w:lang w:val="en-IN"/>
        </w:rPr>
        <w:t xml:space="preserve"> – Latest ECMAScript features for optimal performance.</w:t>
      </w:r>
    </w:p>
    <w:p w14:paraId="523B1FBA" w14:textId="52277B45" w:rsidR="00714FA0" w:rsidRDefault="00977F1A" w:rsidP="00714FA0">
      <w:pPr>
        <w:pStyle w:val="ListParagraph"/>
        <w:spacing w:before="58" w:line="288" w:lineRule="auto"/>
        <w:ind w:left="1570" w:right="850" w:firstLine="0"/>
        <w:jc w:val="both"/>
        <w:rPr>
          <w:sz w:val="28"/>
          <w:szCs w:val="28"/>
          <w:lang w:val="en-IN"/>
        </w:rPr>
      </w:pPr>
      <w:r w:rsidRPr="00714FA0">
        <w:rPr>
          <w:b/>
          <w:bCs/>
          <w:sz w:val="28"/>
          <w:szCs w:val="28"/>
          <w:lang w:val="en-IN"/>
        </w:rPr>
        <w:t>Database:</w:t>
      </w:r>
    </w:p>
    <w:p w14:paraId="7A1BEC81" w14:textId="77777777" w:rsidR="00714FA0" w:rsidRDefault="00977F1A" w:rsidP="00714FA0">
      <w:pPr>
        <w:pStyle w:val="ListParagraph"/>
        <w:numPr>
          <w:ilvl w:val="0"/>
          <w:numId w:val="75"/>
        </w:numPr>
        <w:spacing w:before="58" w:line="288" w:lineRule="auto"/>
        <w:ind w:right="850"/>
        <w:jc w:val="both"/>
        <w:rPr>
          <w:sz w:val="28"/>
          <w:szCs w:val="28"/>
          <w:lang w:val="en-IN"/>
        </w:rPr>
      </w:pPr>
      <w:r w:rsidRPr="00714FA0">
        <w:rPr>
          <w:b/>
          <w:bCs/>
          <w:sz w:val="28"/>
          <w:szCs w:val="28"/>
          <w:lang w:val="en-IN"/>
        </w:rPr>
        <w:t>MongoDB Atlas</w:t>
      </w:r>
      <w:r w:rsidRPr="00714FA0">
        <w:rPr>
          <w:sz w:val="28"/>
          <w:szCs w:val="28"/>
          <w:lang w:val="en-IN"/>
        </w:rPr>
        <w:t xml:space="preserve"> – Version 8.0.4-current (cloud-based NoSQL database).</w:t>
      </w:r>
    </w:p>
    <w:p w14:paraId="33F9CB04" w14:textId="5CE28BD9" w:rsidR="00977F1A" w:rsidRPr="00714FA0" w:rsidRDefault="00977F1A" w:rsidP="00714FA0">
      <w:pPr>
        <w:pStyle w:val="ListParagraph"/>
        <w:numPr>
          <w:ilvl w:val="0"/>
          <w:numId w:val="75"/>
        </w:numPr>
        <w:spacing w:before="58" w:line="288" w:lineRule="auto"/>
        <w:ind w:right="850"/>
        <w:jc w:val="both"/>
        <w:rPr>
          <w:sz w:val="28"/>
          <w:szCs w:val="28"/>
          <w:lang w:val="en-IN"/>
        </w:rPr>
      </w:pPr>
      <w:r w:rsidRPr="00714FA0">
        <w:rPr>
          <w:b/>
          <w:bCs/>
          <w:sz w:val="28"/>
          <w:szCs w:val="28"/>
          <w:lang w:val="en-IN"/>
        </w:rPr>
        <w:t>Query Language:</w:t>
      </w:r>
      <w:r w:rsidRPr="00714FA0">
        <w:rPr>
          <w:sz w:val="28"/>
          <w:szCs w:val="28"/>
          <w:lang w:val="en-IN"/>
        </w:rPr>
        <w:t xml:space="preserve"> MongoDB Query Language (MQL) (JavaScript-like syntax).</w:t>
      </w:r>
    </w:p>
    <w:p w14:paraId="10EE18E5" w14:textId="77777777" w:rsidR="00977F1A" w:rsidRPr="00977F1A" w:rsidRDefault="00977F1A" w:rsidP="00714FA0">
      <w:pPr>
        <w:spacing w:before="58" w:line="288" w:lineRule="auto"/>
        <w:ind w:left="850" w:right="850"/>
        <w:rPr>
          <w:b/>
          <w:bCs/>
          <w:sz w:val="28"/>
          <w:szCs w:val="28"/>
          <w:lang w:val="en-IN"/>
        </w:rPr>
      </w:pPr>
      <w:r w:rsidRPr="00977F1A">
        <w:rPr>
          <w:b/>
          <w:bCs/>
          <w:sz w:val="28"/>
          <w:szCs w:val="28"/>
          <w:lang w:val="en-IN"/>
        </w:rPr>
        <w:t>2.2 Frontend Requirements</w:t>
      </w:r>
    </w:p>
    <w:p w14:paraId="164E0FC5" w14:textId="77777777" w:rsidR="00714FA0" w:rsidRDefault="00977F1A" w:rsidP="00714FA0">
      <w:pPr>
        <w:pStyle w:val="ListParagraph"/>
        <w:spacing w:before="58" w:line="288" w:lineRule="auto"/>
        <w:ind w:left="1570" w:right="850" w:firstLine="0"/>
        <w:rPr>
          <w:sz w:val="28"/>
          <w:szCs w:val="28"/>
          <w:lang w:val="en-IN"/>
        </w:rPr>
      </w:pPr>
      <w:r w:rsidRPr="00714FA0">
        <w:rPr>
          <w:b/>
          <w:bCs/>
          <w:sz w:val="28"/>
          <w:szCs w:val="28"/>
          <w:lang w:val="en-IN"/>
        </w:rPr>
        <w:t>Frontend Framework:</w:t>
      </w:r>
    </w:p>
    <w:p w14:paraId="6A5F89CF" w14:textId="77777777" w:rsid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React.js</w:t>
      </w:r>
      <w:r w:rsidRPr="00714FA0">
        <w:rPr>
          <w:sz w:val="28"/>
          <w:szCs w:val="28"/>
          <w:lang w:val="en-IN"/>
        </w:rPr>
        <w:t xml:space="preserve"> – Version 19.0.0 (modern UI development).</w:t>
      </w:r>
    </w:p>
    <w:p w14:paraId="23CD8C51" w14:textId="77777777" w:rsid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HTML5</w:t>
      </w:r>
      <w:r w:rsidRPr="00714FA0">
        <w:rPr>
          <w:sz w:val="28"/>
          <w:szCs w:val="28"/>
          <w:lang w:val="en-IN"/>
        </w:rPr>
        <w:t xml:space="preserve"> – For structuring web pages.</w:t>
      </w:r>
    </w:p>
    <w:p w14:paraId="0FDF9AAE" w14:textId="41EC5D8C" w:rsidR="004B04E5" w:rsidRP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JavaScript (ES14)</w:t>
      </w:r>
      <w:r w:rsidRPr="00714FA0">
        <w:rPr>
          <w:sz w:val="28"/>
          <w:szCs w:val="28"/>
          <w:lang w:val="en-IN"/>
        </w:rPr>
        <w:t xml:space="preserve"> – For client-side logic.</w:t>
      </w:r>
    </w:p>
    <w:p w14:paraId="0DC5790F" w14:textId="77777777" w:rsid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Tailwind CSS</w:t>
      </w:r>
      <w:r w:rsidRPr="00714FA0">
        <w:rPr>
          <w:sz w:val="28"/>
          <w:szCs w:val="28"/>
          <w:lang w:val="en-IN"/>
        </w:rPr>
        <w:t xml:space="preserve"> – Version 3.4.15 (for efficient and responsive styling).</w:t>
      </w:r>
    </w:p>
    <w:p w14:paraId="193DC4C3" w14:textId="776F8EC8" w:rsidR="00977F1A" w:rsidRPr="00714FA0" w:rsidRDefault="00977F1A" w:rsidP="00714FA0">
      <w:pPr>
        <w:pStyle w:val="ListParagraph"/>
        <w:numPr>
          <w:ilvl w:val="0"/>
          <w:numId w:val="76"/>
        </w:numPr>
        <w:spacing w:before="58" w:line="288" w:lineRule="auto"/>
        <w:ind w:right="850"/>
        <w:rPr>
          <w:sz w:val="28"/>
          <w:szCs w:val="28"/>
          <w:lang w:val="en-IN"/>
        </w:rPr>
      </w:pPr>
      <w:r w:rsidRPr="00714FA0">
        <w:rPr>
          <w:b/>
          <w:bCs/>
          <w:sz w:val="28"/>
          <w:szCs w:val="28"/>
          <w:lang w:val="en-IN"/>
        </w:rPr>
        <w:t>CSS3</w:t>
      </w:r>
      <w:r w:rsidRPr="00714FA0">
        <w:rPr>
          <w:sz w:val="28"/>
          <w:szCs w:val="28"/>
          <w:lang w:val="en-IN"/>
        </w:rPr>
        <w:t xml:space="preserve"> – Advanced styling capabilities.</w:t>
      </w:r>
    </w:p>
    <w:p w14:paraId="3AE8A0FD" w14:textId="292C4448" w:rsidR="00733BBD" w:rsidRDefault="00733BBD" w:rsidP="00977F1A">
      <w:pPr>
        <w:spacing w:before="58" w:line="288" w:lineRule="auto"/>
        <w:ind w:left="732" w:right="729" w:firstLine="719"/>
        <w:jc w:val="both"/>
        <w:rPr>
          <w:sz w:val="26"/>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0FC4610" w14:textId="1C0A1629" w:rsidR="008D7611" w:rsidRDefault="008D7611" w:rsidP="008D7611">
      <w:pPr>
        <w:pStyle w:val="Heading1"/>
        <w:tabs>
          <w:tab w:val="left" w:pos="2428"/>
        </w:tabs>
        <w:ind w:left="720" w:firstLine="0"/>
        <w:jc w:val="center"/>
      </w:pPr>
      <w:r>
        <w:lastRenderedPageBreak/>
        <w:t xml:space="preserve">4. </w:t>
      </w:r>
      <w:r>
        <w:t>SYSTEM</w:t>
      </w:r>
      <w:r>
        <w:rPr>
          <w:spacing w:val="-8"/>
        </w:rPr>
        <w:t xml:space="preserve"> </w:t>
      </w:r>
      <w:r>
        <w:rPr>
          <w:spacing w:val="-2"/>
        </w:rPr>
        <w:t>IMLEMENTATION</w:t>
      </w:r>
    </w:p>
    <w:p w14:paraId="0974E913" w14:textId="77777777" w:rsidR="00733BBD" w:rsidRDefault="00733BBD">
      <w:pPr>
        <w:pStyle w:val="BodyText"/>
        <w:ind w:left="240"/>
        <w:rPr>
          <w:rFonts w:ascii="Calibri"/>
          <w:sz w:val="20"/>
        </w:rPr>
      </w:pPr>
    </w:p>
    <w:p w14:paraId="6A12006A" w14:textId="77777777" w:rsidR="008D7611" w:rsidRDefault="008D7611">
      <w:pPr>
        <w:pStyle w:val="BodyText"/>
        <w:ind w:left="240"/>
        <w:rPr>
          <w:rFonts w:ascii="Calibri"/>
          <w:sz w:val="20"/>
        </w:rPr>
      </w:pPr>
    </w:p>
    <w:p w14:paraId="4ED5E2FD" w14:textId="77777777" w:rsidR="008D7611" w:rsidRDefault="008D7611">
      <w:pPr>
        <w:pStyle w:val="BodyText"/>
        <w:ind w:left="240"/>
        <w:rPr>
          <w:rFonts w:ascii="Calibri"/>
          <w:sz w:val="20"/>
        </w:rPr>
      </w:pPr>
    </w:p>
    <w:p w14:paraId="72EA2E2F" w14:textId="4FDF25B0" w:rsidR="008D7611" w:rsidRDefault="00DF1037" w:rsidP="00DF1037">
      <w:pPr>
        <w:pStyle w:val="BodyText"/>
        <w:ind w:left="850" w:right="850"/>
      </w:pPr>
      <w:r w:rsidRPr="00DF1037">
        <w:t xml:space="preserve">The </w:t>
      </w:r>
      <w:r w:rsidRPr="00DF1037">
        <w:rPr>
          <w:b/>
          <w:bCs/>
        </w:rPr>
        <w:t>system design</w:t>
      </w:r>
      <w:r w:rsidRPr="00DF1037">
        <w:t xml:space="preserve"> phase includes various diagrams and data structures that define the architecture, flow, and interactions within the </w:t>
      </w:r>
      <w:r w:rsidRPr="00DF1037">
        <w:rPr>
          <w:b/>
          <w:bCs/>
        </w:rPr>
        <w:t>next-generation version control system</w:t>
      </w:r>
      <w:r w:rsidRPr="00DF1037">
        <w:t>.</w:t>
      </w:r>
    </w:p>
    <w:p w14:paraId="019A58F1" w14:textId="77777777" w:rsidR="00DF1037" w:rsidRDefault="00DF1037" w:rsidP="00DF1037">
      <w:pPr>
        <w:pStyle w:val="BodyText"/>
        <w:ind w:left="850" w:right="850"/>
      </w:pPr>
    </w:p>
    <w:p w14:paraId="3B035DAE" w14:textId="77777777" w:rsidR="00DF1037" w:rsidRPr="00DF1037" w:rsidRDefault="00DF1037" w:rsidP="00DF1037">
      <w:pPr>
        <w:pStyle w:val="BodyText"/>
        <w:ind w:left="850" w:right="850"/>
        <w:rPr>
          <w:b/>
          <w:bCs/>
          <w:lang w:val="en-IN"/>
        </w:rPr>
      </w:pPr>
      <w:r w:rsidRPr="00DF1037">
        <w:rPr>
          <w:b/>
          <w:bCs/>
          <w:lang w:val="en-IN"/>
        </w:rPr>
        <w:t>4.1 Entity Relationship Diagram (ERD)</w:t>
      </w:r>
    </w:p>
    <w:p w14:paraId="0B2DB634" w14:textId="77777777" w:rsidR="00DF1037" w:rsidRPr="00DF1037" w:rsidRDefault="00DF1037" w:rsidP="00DF1037">
      <w:pPr>
        <w:pStyle w:val="BodyText"/>
        <w:ind w:left="850" w:right="850"/>
        <w:rPr>
          <w:lang w:val="en-IN"/>
        </w:rPr>
      </w:pPr>
      <w:r w:rsidRPr="00DF1037">
        <w:rPr>
          <w:b/>
          <w:bCs/>
          <w:lang w:val="en-IN"/>
        </w:rPr>
        <w:t>Purpose:</w:t>
      </w:r>
      <w:r w:rsidRPr="00DF1037">
        <w:rPr>
          <w:lang w:val="en-IN"/>
        </w:rPr>
        <w:t xml:space="preserve"> Defines the relationships between different entities in the system, such as users, repositories, issues, pull requests, and reviews.</w:t>
      </w:r>
    </w:p>
    <w:p w14:paraId="44D4C961" w14:textId="77777777" w:rsidR="00DF1037" w:rsidRDefault="00DF1037" w:rsidP="00DF1037">
      <w:pPr>
        <w:pStyle w:val="BodyText"/>
        <w:ind w:left="850" w:right="850"/>
        <w:rPr>
          <w:lang w:val="en-IN"/>
        </w:rPr>
      </w:pPr>
      <w:r w:rsidRPr="00DF1037">
        <w:rPr>
          <w:b/>
          <w:bCs/>
          <w:lang w:val="en-IN"/>
        </w:rPr>
        <w:t>Key Entities:</w:t>
      </w:r>
    </w:p>
    <w:p w14:paraId="4D5FE9DD" w14:textId="0F22CB0F" w:rsidR="00DF1037" w:rsidRPr="00DF1037" w:rsidRDefault="00DF1037" w:rsidP="00DF1037">
      <w:pPr>
        <w:pStyle w:val="BodyText"/>
        <w:numPr>
          <w:ilvl w:val="0"/>
          <w:numId w:val="78"/>
        </w:numPr>
        <w:ind w:right="850"/>
        <w:rPr>
          <w:lang w:val="en-IN"/>
        </w:rPr>
      </w:pPr>
      <w:r w:rsidRPr="00DF1037">
        <w:rPr>
          <w:b/>
          <w:bCs/>
          <w:lang w:val="en-IN"/>
        </w:rPr>
        <w:t>User</w:t>
      </w:r>
      <w:r w:rsidRPr="00DF1037">
        <w:rPr>
          <w:lang w:val="en-IN"/>
        </w:rPr>
        <w:t xml:space="preserve"> (</w:t>
      </w:r>
      <w:proofErr w:type="spellStart"/>
      <w:r w:rsidRPr="00DF1037">
        <w:rPr>
          <w:lang w:val="en-IN"/>
        </w:rPr>
        <w:t>UserID</w:t>
      </w:r>
      <w:proofErr w:type="spellEnd"/>
      <w:r w:rsidRPr="00DF1037">
        <w:rPr>
          <w:lang w:val="en-IN"/>
        </w:rPr>
        <w:t>, Name, Email, Role)</w:t>
      </w:r>
    </w:p>
    <w:p w14:paraId="739B9255" w14:textId="77777777" w:rsidR="00DF1037" w:rsidRPr="00DF1037" w:rsidRDefault="00DF1037" w:rsidP="00DF1037">
      <w:pPr>
        <w:pStyle w:val="BodyText"/>
        <w:numPr>
          <w:ilvl w:val="0"/>
          <w:numId w:val="78"/>
        </w:numPr>
        <w:ind w:right="850"/>
        <w:rPr>
          <w:lang w:val="en-IN"/>
        </w:rPr>
      </w:pPr>
      <w:r w:rsidRPr="00DF1037">
        <w:rPr>
          <w:b/>
          <w:bCs/>
          <w:lang w:val="en-IN"/>
        </w:rPr>
        <w:t>Repository</w:t>
      </w:r>
      <w:r w:rsidRPr="00DF1037">
        <w:rPr>
          <w:lang w:val="en-IN"/>
        </w:rPr>
        <w:t xml:space="preserve"> (</w:t>
      </w:r>
      <w:proofErr w:type="spellStart"/>
      <w:r w:rsidRPr="00DF1037">
        <w:rPr>
          <w:lang w:val="en-IN"/>
        </w:rPr>
        <w:t>RepoID</w:t>
      </w:r>
      <w:proofErr w:type="spellEnd"/>
      <w:r w:rsidRPr="00DF1037">
        <w:rPr>
          <w:lang w:val="en-IN"/>
        </w:rPr>
        <w:t xml:space="preserve">, Name, Owner, </w:t>
      </w:r>
      <w:proofErr w:type="spellStart"/>
      <w:r w:rsidRPr="00DF1037">
        <w:rPr>
          <w:lang w:val="en-IN"/>
        </w:rPr>
        <w:t>CreatedAt</w:t>
      </w:r>
      <w:proofErr w:type="spellEnd"/>
      <w:r w:rsidRPr="00DF1037">
        <w:rPr>
          <w:lang w:val="en-IN"/>
        </w:rPr>
        <w:t>)</w:t>
      </w:r>
    </w:p>
    <w:p w14:paraId="3249B8EC" w14:textId="77777777" w:rsidR="00DF1037" w:rsidRPr="00DF1037" w:rsidRDefault="00DF1037" w:rsidP="00DF1037">
      <w:pPr>
        <w:pStyle w:val="BodyText"/>
        <w:numPr>
          <w:ilvl w:val="0"/>
          <w:numId w:val="78"/>
        </w:numPr>
        <w:ind w:right="850"/>
        <w:rPr>
          <w:lang w:val="en-IN"/>
        </w:rPr>
      </w:pPr>
      <w:r w:rsidRPr="00DF1037">
        <w:rPr>
          <w:b/>
          <w:bCs/>
          <w:lang w:val="en-IN"/>
        </w:rPr>
        <w:t>Issue</w:t>
      </w:r>
      <w:r w:rsidRPr="00DF1037">
        <w:rPr>
          <w:lang w:val="en-IN"/>
        </w:rPr>
        <w:t xml:space="preserve"> (</w:t>
      </w:r>
      <w:proofErr w:type="spellStart"/>
      <w:r w:rsidRPr="00DF1037">
        <w:rPr>
          <w:lang w:val="en-IN"/>
        </w:rPr>
        <w:t>IssueID</w:t>
      </w:r>
      <w:proofErr w:type="spellEnd"/>
      <w:r w:rsidRPr="00DF1037">
        <w:rPr>
          <w:lang w:val="en-IN"/>
        </w:rPr>
        <w:t xml:space="preserve">, </w:t>
      </w:r>
      <w:proofErr w:type="spellStart"/>
      <w:r w:rsidRPr="00DF1037">
        <w:rPr>
          <w:lang w:val="en-IN"/>
        </w:rPr>
        <w:t>RepoID</w:t>
      </w:r>
      <w:proofErr w:type="spellEnd"/>
      <w:r w:rsidRPr="00DF1037">
        <w:rPr>
          <w:lang w:val="en-IN"/>
        </w:rPr>
        <w:t xml:space="preserve">, Title, Description, Status, </w:t>
      </w:r>
      <w:proofErr w:type="spellStart"/>
      <w:r w:rsidRPr="00DF1037">
        <w:rPr>
          <w:lang w:val="en-IN"/>
        </w:rPr>
        <w:t>AssignedTo</w:t>
      </w:r>
      <w:proofErr w:type="spellEnd"/>
      <w:r w:rsidRPr="00DF1037">
        <w:rPr>
          <w:lang w:val="en-IN"/>
        </w:rPr>
        <w:t xml:space="preserve">, </w:t>
      </w:r>
      <w:proofErr w:type="spellStart"/>
      <w:r w:rsidRPr="00DF1037">
        <w:rPr>
          <w:lang w:val="en-IN"/>
        </w:rPr>
        <w:t>CreatedAt</w:t>
      </w:r>
      <w:proofErr w:type="spellEnd"/>
      <w:r w:rsidRPr="00DF1037">
        <w:rPr>
          <w:lang w:val="en-IN"/>
        </w:rPr>
        <w:t>)</w:t>
      </w:r>
    </w:p>
    <w:p w14:paraId="5147FAE4" w14:textId="77777777" w:rsidR="00DF1037" w:rsidRPr="00DF1037" w:rsidRDefault="00DF1037" w:rsidP="00DF1037">
      <w:pPr>
        <w:pStyle w:val="BodyText"/>
        <w:numPr>
          <w:ilvl w:val="0"/>
          <w:numId w:val="78"/>
        </w:numPr>
        <w:ind w:right="850"/>
        <w:rPr>
          <w:lang w:val="en-IN"/>
        </w:rPr>
      </w:pPr>
      <w:proofErr w:type="spellStart"/>
      <w:r w:rsidRPr="00DF1037">
        <w:rPr>
          <w:b/>
          <w:bCs/>
          <w:lang w:val="en-IN"/>
        </w:rPr>
        <w:t>PullRequest</w:t>
      </w:r>
      <w:proofErr w:type="spellEnd"/>
      <w:r w:rsidRPr="00DF1037">
        <w:rPr>
          <w:lang w:val="en-IN"/>
        </w:rPr>
        <w:t xml:space="preserve"> (PRID, </w:t>
      </w:r>
      <w:proofErr w:type="spellStart"/>
      <w:r w:rsidRPr="00DF1037">
        <w:rPr>
          <w:lang w:val="en-IN"/>
        </w:rPr>
        <w:t>RepoID</w:t>
      </w:r>
      <w:proofErr w:type="spellEnd"/>
      <w:r w:rsidRPr="00DF1037">
        <w:rPr>
          <w:lang w:val="en-IN"/>
        </w:rPr>
        <w:t xml:space="preserve">, Title, Status, </w:t>
      </w:r>
      <w:proofErr w:type="spellStart"/>
      <w:r w:rsidRPr="00DF1037">
        <w:rPr>
          <w:lang w:val="en-IN"/>
        </w:rPr>
        <w:t>CreatedBy</w:t>
      </w:r>
      <w:proofErr w:type="spellEnd"/>
      <w:r w:rsidRPr="00DF1037">
        <w:rPr>
          <w:lang w:val="en-IN"/>
        </w:rPr>
        <w:t xml:space="preserve">, </w:t>
      </w:r>
      <w:proofErr w:type="spellStart"/>
      <w:r w:rsidRPr="00DF1037">
        <w:rPr>
          <w:lang w:val="en-IN"/>
        </w:rPr>
        <w:t>AssignedReviewer</w:t>
      </w:r>
      <w:proofErr w:type="spellEnd"/>
      <w:r w:rsidRPr="00DF1037">
        <w:rPr>
          <w:lang w:val="en-IN"/>
        </w:rPr>
        <w:t>)</w:t>
      </w:r>
    </w:p>
    <w:p w14:paraId="5170EFC4" w14:textId="77777777" w:rsidR="00DF1037" w:rsidRPr="00DF1037" w:rsidRDefault="00DF1037" w:rsidP="00DF1037">
      <w:pPr>
        <w:pStyle w:val="BodyText"/>
        <w:numPr>
          <w:ilvl w:val="0"/>
          <w:numId w:val="78"/>
        </w:numPr>
        <w:ind w:right="850"/>
        <w:rPr>
          <w:lang w:val="en-IN"/>
        </w:rPr>
      </w:pPr>
      <w:r w:rsidRPr="00DF1037">
        <w:rPr>
          <w:b/>
          <w:bCs/>
          <w:lang w:val="en-IN"/>
        </w:rPr>
        <w:t>Review</w:t>
      </w:r>
      <w:r w:rsidRPr="00DF1037">
        <w:rPr>
          <w:lang w:val="en-IN"/>
        </w:rPr>
        <w:t xml:space="preserve"> (</w:t>
      </w:r>
      <w:proofErr w:type="spellStart"/>
      <w:r w:rsidRPr="00DF1037">
        <w:rPr>
          <w:lang w:val="en-IN"/>
        </w:rPr>
        <w:t>ReviewID</w:t>
      </w:r>
      <w:proofErr w:type="spellEnd"/>
      <w:r w:rsidRPr="00DF1037">
        <w:rPr>
          <w:lang w:val="en-IN"/>
        </w:rPr>
        <w:t xml:space="preserve">, PRID, </w:t>
      </w:r>
      <w:proofErr w:type="spellStart"/>
      <w:r w:rsidRPr="00DF1037">
        <w:rPr>
          <w:lang w:val="en-IN"/>
        </w:rPr>
        <w:t>ReviewerID</w:t>
      </w:r>
      <w:proofErr w:type="spellEnd"/>
      <w:r w:rsidRPr="00DF1037">
        <w:rPr>
          <w:lang w:val="en-IN"/>
        </w:rPr>
        <w:t>, Comments, Status)</w:t>
      </w:r>
    </w:p>
    <w:p w14:paraId="153982C6" w14:textId="77777777" w:rsidR="00DF1037" w:rsidRDefault="00DF1037" w:rsidP="00DF1037">
      <w:pPr>
        <w:pStyle w:val="BodyText"/>
        <w:ind w:left="850" w:right="850"/>
      </w:pPr>
    </w:p>
    <w:p w14:paraId="3C5EB20C" w14:textId="10D902AA" w:rsidR="00DF1037" w:rsidRPr="00DF1037" w:rsidRDefault="00B00F7B" w:rsidP="00DF1037">
      <w:pPr>
        <w:pStyle w:val="BodyText"/>
        <w:ind w:left="850" w:right="850"/>
      </w:pPr>
      <w:r>
        <w:rPr>
          <w:noProof/>
        </w:rPr>
        <w:lastRenderedPageBreak/>
        <w:drawing>
          <wp:inline distT="0" distB="0" distL="0" distR="0" wp14:anchorId="7047F1F2" wp14:editId="28882C93">
            <wp:extent cx="5780921" cy="8392886"/>
            <wp:effectExtent l="0" t="0" r="0" b="8255"/>
            <wp:docPr id="1123398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8097" name="Picture 1123398097"/>
                    <pic:cNvPicPr/>
                  </pic:nvPicPr>
                  <pic:blipFill>
                    <a:blip r:embed="rId10">
                      <a:extLst>
                        <a:ext uri="{28A0092B-C50C-407E-A947-70E740481C1C}">
                          <a14:useLocalDpi xmlns:a14="http://schemas.microsoft.com/office/drawing/2010/main" val="0"/>
                        </a:ext>
                      </a:extLst>
                    </a:blip>
                    <a:stretch>
                      <a:fillRect/>
                    </a:stretch>
                  </pic:blipFill>
                  <pic:spPr>
                    <a:xfrm>
                      <a:off x="0" y="0"/>
                      <a:ext cx="5790888" cy="8407356"/>
                    </a:xfrm>
                    <a:prstGeom prst="rect">
                      <a:avLst/>
                    </a:prstGeom>
                  </pic:spPr>
                </pic:pic>
              </a:graphicData>
            </a:graphic>
          </wp:inline>
        </w:drawing>
      </w:r>
    </w:p>
    <w:p w14:paraId="59EF9CE2" w14:textId="77777777" w:rsidR="008D7611" w:rsidRPr="00DF1037" w:rsidRDefault="008D7611" w:rsidP="00DF1037">
      <w:pPr>
        <w:pStyle w:val="BodyText"/>
        <w:ind w:left="850" w:right="850"/>
      </w:pPr>
    </w:p>
    <w:p w14:paraId="5604D3A8" w14:textId="77777777" w:rsidR="008D7611" w:rsidRDefault="008D7611">
      <w:pPr>
        <w:pStyle w:val="BodyText"/>
        <w:ind w:left="240"/>
        <w:rPr>
          <w:rFonts w:ascii="Calibri"/>
          <w:sz w:val="20"/>
        </w:rPr>
      </w:pPr>
    </w:p>
    <w:p w14:paraId="235EF697" w14:textId="77777777" w:rsidR="008D7611" w:rsidRDefault="008D7611">
      <w:pPr>
        <w:pStyle w:val="BodyText"/>
        <w:ind w:left="240"/>
        <w:rPr>
          <w:rFonts w:ascii="Calibri"/>
          <w:sz w:val="20"/>
        </w:rPr>
      </w:pPr>
    </w:p>
    <w:p w14:paraId="24D5A78A" w14:textId="77777777" w:rsidR="008D7611" w:rsidRDefault="008D7611">
      <w:pPr>
        <w:pStyle w:val="BodyText"/>
        <w:ind w:left="240"/>
        <w:rPr>
          <w:rFonts w:ascii="Calibri"/>
          <w:sz w:val="20"/>
        </w:rPr>
      </w:pPr>
    </w:p>
    <w:p w14:paraId="2D4ADC1C" w14:textId="77777777" w:rsidR="008D7611" w:rsidRDefault="008D7611">
      <w:pPr>
        <w:pStyle w:val="BodyText"/>
        <w:ind w:left="240"/>
        <w:rPr>
          <w:rFonts w:ascii="Calibri"/>
          <w:sz w:val="20"/>
        </w:rPr>
      </w:pPr>
    </w:p>
    <w:p w14:paraId="6F50873C" w14:textId="77777777" w:rsidR="008D7611" w:rsidRDefault="008D7611">
      <w:pPr>
        <w:pStyle w:val="BodyText"/>
        <w:ind w:left="240"/>
        <w:rPr>
          <w:rFonts w:ascii="Calibri"/>
          <w:sz w:val="20"/>
        </w:rPr>
      </w:pPr>
    </w:p>
    <w:p w14:paraId="46DA0B3C" w14:textId="77777777" w:rsidR="008D7611" w:rsidRDefault="008D7611">
      <w:pPr>
        <w:pStyle w:val="BodyText"/>
        <w:ind w:left="240"/>
        <w:rPr>
          <w:rFonts w:ascii="Calibri"/>
          <w:sz w:val="20"/>
        </w:rPr>
      </w:pPr>
    </w:p>
    <w:p w14:paraId="00B7783C" w14:textId="77777777" w:rsidR="008D7611" w:rsidRDefault="008D7611">
      <w:pPr>
        <w:pStyle w:val="BodyText"/>
        <w:ind w:left="240"/>
        <w:rPr>
          <w:rFonts w:ascii="Calibri"/>
          <w:sz w:val="20"/>
        </w:rPr>
      </w:pPr>
    </w:p>
    <w:p w14:paraId="36960C16" w14:textId="77777777" w:rsidR="008D7611" w:rsidRDefault="008D7611">
      <w:pPr>
        <w:pStyle w:val="BodyText"/>
        <w:ind w:left="240"/>
        <w:rPr>
          <w:rFonts w:ascii="Calibri"/>
          <w:sz w:val="20"/>
        </w:rPr>
      </w:pPr>
    </w:p>
    <w:p w14:paraId="6A1002B9" w14:textId="77777777" w:rsidR="008D7611" w:rsidRDefault="008D7611">
      <w:pPr>
        <w:pStyle w:val="BodyText"/>
        <w:ind w:left="240"/>
        <w:rPr>
          <w:rFonts w:ascii="Calibri"/>
          <w:sz w:val="20"/>
        </w:rPr>
      </w:pPr>
    </w:p>
    <w:p w14:paraId="17C8B315" w14:textId="77777777" w:rsidR="008D7611" w:rsidRDefault="008D7611">
      <w:pPr>
        <w:pStyle w:val="BodyText"/>
        <w:ind w:left="240"/>
        <w:rPr>
          <w:rFonts w:ascii="Calibri"/>
          <w:sz w:val="20"/>
        </w:rPr>
      </w:pPr>
    </w:p>
    <w:p w14:paraId="307C4C35" w14:textId="77777777" w:rsidR="008D7611" w:rsidRDefault="008D7611">
      <w:pPr>
        <w:pStyle w:val="BodyText"/>
        <w:ind w:left="240"/>
        <w:rPr>
          <w:rFonts w:ascii="Calibri"/>
          <w:sz w:val="20"/>
        </w:rPr>
      </w:pPr>
    </w:p>
    <w:p w14:paraId="10BEBD8B" w14:textId="77777777" w:rsidR="008D7611" w:rsidRDefault="008D7611">
      <w:pPr>
        <w:pStyle w:val="BodyText"/>
        <w:ind w:left="240"/>
        <w:rPr>
          <w:rFonts w:ascii="Calibri"/>
          <w:sz w:val="20"/>
        </w:rPr>
      </w:pPr>
    </w:p>
    <w:p w14:paraId="694E424B" w14:textId="77777777" w:rsidR="008D7611" w:rsidRDefault="008D7611">
      <w:pPr>
        <w:pStyle w:val="BodyText"/>
        <w:ind w:left="240"/>
        <w:rPr>
          <w:rFonts w:ascii="Calibri"/>
          <w:sz w:val="20"/>
        </w:rPr>
      </w:pPr>
    </w:p>
    <w:p w14:paraId="3BCA9A95" w14:textId="77777777" w:rsidR="008D7611" w:rsidRDefault="008D7611">
      <w:pPr>
        <w:pStyle w:val="BodyText"/>
        <w:ind w:left="240"/>
        <w:rPr>
          <w:rFonts w:ascii="Calibri"/>
          <w:sz w:val="20"/>
        </w:rPr>
      </w:pPr>
    </w:p>
    <w:p w14:paraId="1AD6C57E" w14:textId="77777777" w:rsidR="008D7611" w:rsidRDefault="008D7611">
      <w:pPr>
        <w:pStyle w:val="BodyText"/>
        <w:ind w:left="240"/>
        <w:rPr>
          <w:rFonts w:ascii="Calibri"/>
          <w:sz w:val="20"/>
        </w:rPr>
      </w:pPr>
    </w:p>
    <w:p w14:paraId="460C50E6" w14:textId="77777777" w:rsidR="008D7611" w:rsidRDefault="008D7611">
      <w:pPr>
        <w:pStyle w:val="BodyText"/>
        <w:ind w:left="240"/>
        <w:rPr>
          <w:rFonts w:ascii="Calibri"/>
          <w:sz w:val="20"/>
        </w:rPr>
      </w:pPr>
    </w:p>
    <w:p w14:paraId="4A631677" w14:textId="77777777" w:rsidR="008D7611" w:rsidRDefault="008D7611">
      <w:pPr>
        <w:pStyle w:val="BodyText"/>
        <w:ind w:left="240"/>
        <w:rPr>
          <w:rFonts w:ascii="Calibri"/>
          <w:sz w:val="20"/>
        </w:rPr>
      </w:pPr>
    </w:p>
    <w:p w14:paraId="7A2E34BF" w14:textId="77777777" w:rsidR="008D7611" w:rsidRDefault="008D7611">
      <w:pPr>
        <w:pStyle w:val="BodyText"/>
        <w:ind w:left="240"/>
        <w:rPr>
          <w:rFonts w:ascii="Calibri"/>
          <w:sz w:val="20"/>
        </w:rPr>
      </w:pPr>
    </w:p>
    <w:p w14:paraId="7AE0A81F" w14:textId="77777777" w:rsidR="008D7611" w:rsidRDefault="008D7611">
      <w:pPr>
        <w:pStyle w:val="BodyText"/>
        <w:ind w:left="240"/>
        <w:rPr>
          <w:rFonts w:ascii="Calibri"/>
          <w:sz w:val="20"/>
        </w:rPr>
      </w:pPr>
    </w:p>
    <w:p w14:paraId="3AB13FBD" w14:textId="77777777" w:rsidR="008D7611" w:rsidRDefault="008D7611">
      <w:pPr>
        <w:pStyle w:val="BodyText"/>
        <w:ind w:left="240"/>
        <w:rPr>
          <w:rFonts w:ascii="Calibri"/>
          <w:sz w:val="20"/>
        </w:rPr>
      </w:pPr>
    </w:p>
    <w:p w14:paraId="0564A908" w14:textId="77777777" w:rsidR="008D7611" w:rsidRDefault="008D7611">
      <w:pPr>
        <w:pStyle w:val="BodyText"/>
        <w:ind w:left="240"/>
        <w:rPr>
          <w:rFonts w:ascii="Calibri"/>
          <w:sz w:val="20"/>
        </w:rPr>
      </w:pPr>
    </w:p>
    <w:p w14:paraId="23EB96D6" w14:textId="77777777" w:rsidR="008D7611" w:rsidRDefault="008D7611">
      <w:pPr>
        <w:pStyle w:val="BodyText"/>
        <w:ind w:left="240"/>
        <w:rPr>
          <w:rFonts w:ascii="Calibri"/>
          <w:sz w:val="20"/>
        </w:rPr>
      </w:pPr>
    </w:p>
    <w:p w14:paraId="2C253A52" w14:textId="77777777" w:rsidR="008D7611" w:rsidRDefault="008D7611">
      <w:pPr>
        <w:pStyle w:val="BodyText"/>
        <w:ind w:left="240"/>
        <w:rPr>
          <w:rFonts w:ascii="Calibri"/>
          <w:sz w:val="20"/>
        </w:rPr>
      </w:pPr>
    </w:p>
    <w:p w14:paraId="17C4C756" w14:textId="77777777" w:rsidR="008D7611" w:rsidRDefault="008D7611">
      <w:pPr>
        <w:pStyle w:val="BodyText"/>
        <w:ind w:left="240"/>
        <w:rPr>
          <w:rFonts w:ascii="Calibri"/>
          <w:sz w:val="20"/>
        </w:rPr>
      </w:pPr>
    </w:p>
    <w:p w14:paraId="2D6D301D" w14:textId="77777777" w:rsidR="008D7611" w:rsidRDefault="008D7611">
      <w:pPr>
        <w:pStyle w:val="BodyText"/>
        <w:ind w:left="240"/>
        <w:rPr>
          <w:rFonts w:ascii="Calibri"/>
          <w:sz w:val="20"/>
        </w:rPr>
      </w:pPr>
    </w:p>
    <w:p w14:paraId="14AC11A7" w14:textId="77777777" w:rsidR="008D7611" w:rsidRDefault="008D7611">
      <w:pPr>
        <w:pStyle w:val="BodyText"/>
        <w:ind w:left="240"/>
        <w:rPr>
          <w:rFonts w:ascii="Calibri"/>
          <w:sz w:val="20"/>
        </w:rPr>
      </w:pPr>
    </w:p>
    <w:p w14:paraId="074AE29D" w14:textId="77777777" w:rsidR="008D7611" w:rsidRDefault="008D7611">
      <w:pPr>
        <w:pStyle w:val="BodyText"/>
        <w:ind w:left="240"/>
        <w:rPr>
          <w:rFonts w:ascii="Calibri"/>
          <w:sz w:val="20"/>
        </w:rPr>
      </w:pPr>
    </w:p>
    <w:p w14:paraId="7799821F" w14:textId="77777777" w:rsidR="008D7611" w:rsidRDefault="008D7611">
      <w:pPr>
        <w:pStyle w:val="BodyText"/>
        <w:ind w:left="240"/>
        <w:rPr>
          <w:rFonts w:ascii="Calibri"/>
          <w:sz w:val="20"/>
        </w:rPr>
      </w:pPr>
    </w:p>
    <w:p w14:paraId="4997E933" w14:textId="77777777" w:rsidR="008D7611" w:rsidRDefault="008D7611">
      <w:pPr>
        <w:pStyle w:val="BodyText"/>
        <w:ind w:left="240"/>
        <w:rPr>
          <w:rFonts w:ascii="Calibri"/>
          <w:sz w:val="20"/>
        </w:rPr>
      </w:pPr>
    </w:p>
    <w:p w14:paraId="4590DC08" w14:textId="77777777" w:rsidR="008D7611" w:rsidRDefault="008D7611">
      <w:pPr>
        <w:pStyle w:val="BodyText"/>
        <w:ind w:left="240"/>
        <w:rPr>
          <w:rFonts w:ascii="Calibri"/>
          <w:sz w:val="20"/>
        </w:rPr>
      </w:pPr>
    </w:p>
    <w:p w14:paraId="3ABBA2FB" w14:textId="77777777" w:rsidR="008D7611" w:rsidRDefault="008D7611">
      <w:pPr>
        <w:pStyle w:val="BodyText"/>
        <w:ind w:left="240"/>
        <w:rPr>
          <w:rFonts w:ascii="Calibri"/>
          <w:sz w:val="20"/>
        </w:rPr>
      </w:pPr>
    </w:p>
    <w:p w14:paraId="7BA008DB" w14:textId="77777777" w:rsidR="008D7611" w:rsidRDefault="008D7611">
      <w:pPr>
        <w:pStyle w:val="BodyText"/>
        <w:ind w:left="240"/>
        <w:rPr>
          <w:rFonts w:ascii="Calibri"/>
          <w:sz w:val="20"/>
        </w:rPr>
      </w:pPr>
    </w:p>
    <w:p w14:paraId="7837CA94" w14:textId="77777777" w:rsidR="008D7611" w:rsidRDefault="008D7611">
      <w:pPr>
        <w:pStyle w:val="BodyText"/>
        <w:ind w:left="240"/>
        <w:rPr>
          <w:rFonts w:ascii="Calibri"/>
          <w:sz w:val="20"/>
        </w:rPr>
      </w:pPr>
    </w:p>
    <w:p w14:paraId="78AE1963" w14:textId="77777777" w:rsidR="008D7611" w:rsidRDefault="008D7611">
      <w:pPr>
        <w:pStyle w:val="BodyText"/>
        <w:ind w:left="240"/>
        <w:rPr>
          <w:rFonts w:ascii="Calibri"/>
          <w:sz w:val="20"/>
        </w:rPr>
      </w:pPr>
    </w:p>
    <w:p w14:paraId="06683EF4" w14:textId="77777777" w:rsidR="008D7611" w:rsidRDefault="008D7611">
      <w:pPr>
        <w:pStyle w:val="BodyText"/>
        <w:ind w:left="240"/>
        <w:rPr>
          <w:rFonts w:ascii="Calibri"/>
          <w:sz w:val="20"/>
        </w:rPr>
      </w:pPr>
    </w:p>
    <w:p w14:paraId="0E45B4B3" w14:textId="77777777" w:rsidR="008D7611" w:rsidRDefault="008D7611">
      <w:pPr>
        <w:pStyle w:val="BodyText"/>
        <w:ind w:left="240"/>
        <w:rPr>
          <w:rFonts w:ascii="Calibri"/>
          <w:sz w:val="20"/>
        </w:rPr>
      </w:pPr>
    </w:p>
    <w:p w14:paraId="4DFDFD06" w14:textId="77777777" w:rsidR="008D7611" w:rsidRDefault="008D7611">
      <w:pPr>
        <w:pStyle w:val="BodyText"/>
        <w:ind w:left="240"/>
        <w:rPr>
          <w:rFonts w:ascii="Calibri"/>
          <w:sz w:val="20"/>
        </w:rPr>
      </w:pPr>
    </w:p>
    <w:p w14:paraId="7F367A2A" w14:textId="77777777" w:rsidR="008D7611" w:rsidRDefault="008D7611">
      <w:pPr>
        <w:pStyle w:val="BodyText"/>
        <w:ind w:left="240"/>
        <w:rPr>
          <w:rFonts w:ascii="Calibri"/>
          <w:sz w:val="20"/>
        </w:rPr>
      </w:pPr>
    </w:p>
    <w:p w14:paraId="6B040D1A" w14:textId="77777777" w:rsidR="008D7611" w:rsidRDefault="008D7611">
      <w:pPr>
        <w:pStyle w:val="BodyText"/>
        <w:ind w:left="240"/>
        <w:rPr>
          <w:rFonts w:ascii="Calibri"/>
          <w:sz w:val="20"/>
        </w:rPr>
      </w:pPr>
    </w:p>
    <w:p w14:paraId="2659574C" w14:textId="77777777" w:rsidR="008D7611" w:rsidRDefault="008D7611">
      <w:pPr>
        <w:pStyle w:val="BodyText"/>
        <w:ind w:left="240"/>
        <w:rPr>
          <w:rFonts w:ascii="Calibri"/>
          <w:sz w:val="20"/>
        </w:rPr>
      </w:pPr>
    </w:p>
    <w:p w14:paraId="01FC57C3" w14:textId="77777777" w:rsidR="008D7611" w:rsidRDefault="008D7611">
      <w:pPr>
        <w:pStyle w:val="BodyText"/>
        <w:ind w:left="240"/>
        <w:rPr>
          <w:rFonts w:ascii="Calibri"/>
          <w:sz w:val="20"/>
        </w:rPr>
      </w:pPr>
    </w:p>
    <w:p w14:paraId="756C6EF8" w14:textId="77777777" w:rsidR="008D7611" w:rsidRDefault="008D7611">
      <w:pPr>
        <w:pStyle w:val="BodyText"/>
        <w:ind w:left="240"/>
        <w:rPr>
          <w:rFonts w:ascii="Calibri"/>
          <w:sz w:val="20"/>
        </w:rPr>
      </w:pPr>
    </w:p>
    <w:p w14:paraId="3F8F993C" w14:textId="77777777" w:rsidR="008D7611" w:rsidRDefault="008D7611">
      <w:pPr>
        <w:pStyle w:val="BodyText"/>
        <w:ind w:left="240"/>
        <w:rPr>
          <w:rFonts w:ascii="Calibri"/>
          <w:sz w:val="20"/>
        </w:rPr>
      </w:pPr>
    </w:p>
    <w:p w14:paraId="44F440E4" w14:textId="77777777" w:rsidR="008D7611" w:rsidRDefault="008D7611">
      <w:pPr>
        <w:pStyle w:val="BodyText"/>
        <w:ind w:left="240"/>
        <w:rPr>
          <w:rFonts w:ascii="Calibri"/>
          <w:sz w:val="20"/>
        </w:rPr>
      </w:pPr>
    </w:p>
    <w:p w14:paraId="2F20C28B" w14:textId="77777777" w:rsidR="008D7611" w:rsidRDefault="008D7611">
      <w:pPr>
        <w:pStyle w:val="BodyText"/>
        <w:ind w:left="240"/>
        <w:rPr>
          <w:rFonts w:ascii="Calibri"/>
          <w:sz w:val="20"/>
        </w:rPr>
      </w:pPr>
    </w:p>
    <w:p w14:paraId="63CBC089" w14:textId="77777777" w:rsidR="008D7611" w:rsidRDefault="008D7611">
      <w:pPr>
        <w:pStyle w:val="BodyText"/>
        <w:ind w:left="240"/>
        <w:rPr>
          <w:rFonts w:ascii="Calibri"/>
          <w:sz w:val="20"/>
        </w:rPr>
      </w:pPr>
    </w:p>
    <w:p w14:paraId="725E6F9A" w14:textId="77777777" w:rsidR="008D7611" w:rsidRDefault="008D7611">
      <w:pPr>
        <w:pStyle w:val="BodyText"/>
        <w:ind w:left="240"/>
        <w:rPr>
          <w:rFonts w:ascii="Calibri"/>
          <w:sz w:val="20"/>
        </w:rPr>
      </w:pPr>
    </w:p>
    <w:p w14:paraId="22A92352" w14:textId="77777777" w:rsidR="008D7611" w:rsidRDefault="008D7611">
      <w:pPr>
        <w:pStyle w:val="BodyText"/>
        <w:ind w:left="240"/>
        <w:rPr>
          <w:rFonts w:ascii="Calibri"/>
          <w:sz w:val="20"/>
        </w:rPr>
      </w:pPr>
    </w:p>
    <w:p w14:paraId="5B598681" w14:textId="77777777" w:rsidR="008D7611" w:rsidRDefault="008D7611">
      <w:pPr>
        <w:pStyle w:val="BodyText"/>
        <w:ind w:left="240"/>
        <w:rPr>
          <w:rFonts w:ascii="Calibri"/>
          <w:sz w:val="20"/>
        </w:rPr>
      </w:pPr>
    </w:p>
    <w:p w14:paraId="087190BB" w14:textId="77777777" w:rsidR="008D7611" w:rsidRDefault="008D7611">
      <w:pPr>
        <w:pStyle w:val="BodyText"/>
        <w:ind w:left="240"/>
        <w:rPr>
          <w:rFonts w:ascii="Calibri"/>
          <w:sz w:val="20"/>
        </w:rPr>
      </w:pPr>
    </w:p>
    <w:p w14:paraId="6B42850D" w14:textId="77777777" w:rsidR="008D7611" w:rsidRDefault="008D7611">
      <w:pPr>
        <w:pStyle w:val="BodyText"/>
        <w:ind w:left="240"/>
        <w:rPr>
          <w:rFonts w:ascii="Calibri"/>
          <w:sz w:val="20"/>
        </w:rPr>
      </w:pPr>
    </w:p>
    <w:p w14:paraId="100501D0" w14:textId="77777777" w:rsidR="00310840" w:rsidRDefault="00310840">
      <w:pPr>
        <w:pStyle w:val="BodyText"/>
        <w:ind w:left="240"/>
        <w:rPr>
          <w:rFonts w:ascii="Calibri"/>
          <w:sz w:val="20"/>
        </w:rPr>
      </w:pPr>
    </w:p>
    <w:p w14:paraId="37B1C331" w14:textId="77777777" w:rsidR="00310840" w:rsidRDefault="00310840">
      <w:pPr>
        <w:pStyle w:val="BodyText"/>
        <w:ind w:left="240"/>
        <w:rPr>
          <w:rFonts w:ascii="Calibri"/>
          <w:sz w:val="20"/>
        </w:rPr>
      </w:pPr>
    </w:p>
    <w:p w14:paraId="6513AFB5" w14:textId="77777777" w:rsidR="00310840" w:rsidRDefault="00310840">
      <w:pPr>
        <w:pStyle w:val="BodyText"/>
        <w:ind w:left="240"/>
        <w:rPr>
          <w:rFonts w:ascii="Calibri"/>
          <w:sz w:val="20"/>
        </w:rPr>
      </w:pPr>
    </w:p>
    <w:p w14:paraId="5D7192F3" w14:textId="77777777" w:rsidR="00310840" w:rsidRDefault="00310840">
      <w:pPr>
        <w:pStyle w:val="BodyText"/>
        <w:ind w:left="240"/>
        <w:rPr>
          <w:rFonts w:ascii="Calibri"/>
          <w:sz w:val="20"/>
        </w:rPr>
      </w:pPr>
    </w:p>
    <w:p w14:paraId="732F6D9C" w14:textId="77777777" w:rsidR="00310840" w:rsidRDefault="00310840">
      <w:pPr>
        <w:pStyle w:val="BodyText"/>
        <w:ind w:left="240"/>
        <w:rPr>
          <w:rFonts w:ascii="Calibri"/>
          <w:sz w:val="20"/>
        </w:rPr>
      </w:pPr>
    </w:p>
    <w:p w14:paraId="651E253D" w14:textId="77777777" w:rsidR="00733BBD" w:rsidRDefault="00000000">
      <w:pPr>
        <w:pStyle w:val="Heading1"/>
        <w:tabs>
          <w:tab w:val="left" w:pos="2428"/>
        </w:tabs>
        <w:ind w:left="1468" w:firstLine="0"/>
      </w:pPr>
      <w:r>
        <w:lastRenderedPageBreak/>
        <w:t>SYSTEM</w:t>
      </w:r>
      <w:r>
        <w:rPr>
          <w:spacing w:val="-8"/>
        </w:rPr>
        <w:t xml:space="preserve"> </w:t>
      </w:r>
      <w:r>
        <w:rPr>
          <w:spacing w:val="-2"/>
        </w:rPr>
        <w:t>IMLEMENTATION</w:t>
      </w:r>
    </w:p>
    <w:p w14:paraId="50877CDC" w14:textId="77777777" w:rsidR="00733BBD" w:rsidRDefault="00733BBD">
      <w:pPr>
        <w:pStyle w:val="BodyText"/>
        <w:spacing w:before="114"/>
        <w:rPr>
          <w:b/>
        </w:rPr>
      </w:pPr>
    </w:p>
    <w:p w14:paraId="78CDECBE" w14:textId="77777777" w:rsidR="00733BBD" w:rsidRDefault="00000000">
      <w:pPr>
        <w:pStyle w:val="BodyText"/>
        <w:spacing w:line="288" w:lineRule="auto"/>
        <w:ind w:left="732" w:right="725" w:firstLine="719"/>
        <w:jc w:val="both"/>
      </w:pPr>
      <w:r>
        <w:t>System implementation refers to the process of translating the design and requirements</w:t>
      </w:r>
      <w:r>
        <w:rPr>
          <w:spacing w:val="-8"/>
        </w:rPr>
        <w:t xml:space="preserve"> </w:t>
      </w:r>
      <w:r>
        <w:t>of</w:t>
      </w:r>
      <w:r>
        <w:rPr>
          <w:spacing w:val="-9"/>
        </w:rPr>
        <w:t xml:space="preserve"> </w:t>
      </w:r>
      <w:r>
        <w:t>a</w:t>
      </w:r>
      <w:r>
        <w:rPr>
          <w:spacing w:val="-9"/>
        </w:rPr>
        <w:t xml:space="preserve"> </w:t>
      </w:r>
      <w:r>
        <w:t>system</w:t>
      </w:r>
      <w:r>
        <w:rPr>
          <w:spacing w:val="-14"/>
        </w:rPr>
        <w:t xml:space="preserve"> </w:t>
      </w:r>
      <w:r>
        <w:t>into</w:t>
      </w:r>
      <w:r>
        <w:rPr>
          <w:spacing w:val="-8"/>
        </w:rPr>
        <w:t xml:space="preserve"> </w:t>
      </w:r>
      <w:r>
        <w:t>a</w:t>
      </w:r>
      <w:r>
        <w:rPr>
          <w:spacing w:val="-9"/>
        </w:rPr>
        <w:t xml:space="preserve"> </w:t>
      </w:r>
      <w:r>
        <w:t>functional</w:t>
      </w:r>
      <w:r>
        <w:rPr>
          <w:spacing w:val="-8"/>
        </w:rPr>
        <w:t xml:space="preserve"> </w:t>
      </w:r>
      <w:r>
        <w:t>and</w:t>
      </w:r>
      <w:r>
        <w:rPr>
          <w:spacing w:val="-11"/>
        </w:rPr>
        <w:t xml:space="preserve"> </w:t>
      </w:r>
      <w:r>
        <w:t>operational</w:t>
      </w:r>
      <w:r>
        <w:rPr>
          <w:spacing w:val="-8"/>
        </w:rPr>
        <w:t xml:space="preserve"> </w:t>
      </w:r>
      <w:r>
        <w:t>system.</w:t>
      </w:r>
      <w:r>
        <w:rPr>
          <w:spacing w:val="-10"/>
        </w:rPr>
        <w:t xml:space="preserve"> </w:t>
      </w:r>
      <w:r>
        <w:t>It</w:t>
      </w:r>
      <w:r>
        <w:rPr>
          <w:spacing w:val="-8"/>
        </w:rPr>
        <w:t xml:space="preserve"> </w:t>
      </w:r>
      <w:r>
        <w:t>involves</w:t>
      </w:r>
      <w:r>
        <w:rPr>
          <w:spacing w:val="-10"/>
        </w:rPr>
        <w:t xml:space="preserve"> </w:t>
      </w:r>
      <w:r>
        <w:t>the actual development, configuration, integration, and deployment of software, hardware, and other components to create a working system that meets the specified</w:t>
      </w:r>
      <w:r>
        <w:rPr>
          <w:spacing w:val="-6"/>
        </w:rPr>
        <w:t xml:space="preserve"> </w:t>
      </w:r>
      <w:r>
        <w:t>goals</w:t>
      </w:r>
      <w:r>
        <w:rPr>
          <w:spacing w:val="-2"/>
        </w:rPr>
        <w:t xml:space="preserve"> </w:t>
      </w:r>
      <w:r>
        <w:t>and</w:t>
      </w:r>
      <w:r>
        <w:rPr>
          <w:spacing w:val="-6"/>
        </w:rPr>
        <w:t xml:space="preserve"> </w:t>
      </w:r>
      <w:r>
        <w:t>objectives. Here's</w:t>
      </w:r>
      <w:r>
        <w:rPr>
          <w:spacing w:val="-2"/>
        </w:rPr>
        <w:t xml:space="preserve"> </w:t>
      </w:r>
      <w:r>
        <w:t>an</w:t>
      </w:r>
      <w:r>
        <w:rPr>
          <w:spacing w:val="-6"/>
        </w:rPr>
        <w:t xml:space="preserve"> </w:t>
      </w:r>
      <w:r>
        <w:t>overview</w:t>
      </w:r>
      <w:r>
        <w:rPr>
          <w:spacing w:val="-8"/>
        </w:rPr>
        <w:t xml:space="preserve"> </w:t>
      </w:r>
      <w:r>
        <w:t>of</w:t>
      </w:r>
      <w:r>
        <w:rPr>
          <w:spacing w:val="-6"/>
        </w:rPr>
        <w:t xml:space="preserve"> </w:t>
      </w:r>
      <w:r>
        <w:t>the</w:t>
      </w:r>
      <w:r>
        <w:rPr>
          <w:spacing w:val="-3"/>
        </w:rPr>
        <w:t xml:space="preserve"> </w:t>
      </w:r>
      <w:r>
        <w:t>system</w:t>
      </w:r>
      <w:r>
        <w:rPr>
          <w:spacing w:val="-3"/>
        </w:rPr>
        <w:t xml:space="preserve"> </w:t>
      </w:r>
      <w:r>
        <w:t>implementation process of the Vintage Emporium:</w:t>
      </w:r>
    </w:p>
    <w:p w14:paraId="0F0039A6" w14:textId="77777777" w:rsidR="00733BBD" w:rsidRDefault="00000000">
      <w:pPr>
        <w:pStyle w:val="ListParagraph"/>
        <w:numPr>
          <w:ilvl w:val="0"/>
          <w:numId w:val="7"/>
        </w:numPr>
        <w:tabs>
          <w:tab w:val="left" w:pos="1452"/>
        </w:tabs>
        <w:spacing w:before="157" w:line="288" w:lineRule="auto"/>
        <w:ind w:right="727"/>
        <w:jc w:val="both"/>
        <w:rPr>
          <w:sz w:val="28"/>
        </w:rPr>
      </w:pPr>
      <w:r>
        <w:rPr>
          <w:b/>
          <w:sz w:val="28"/>
        </w:rPr>
        <w:t xml:space="preserve">Requirement Analysis: </w:t>
      </w:r>
      <w:r>
        <w:rPr>
          <w:sz w:val="28"/>
        </w:rPr>
        <w:t>Gather detailed requirements by understanding the</w:t>
      </w:r>
      <w:r>
        <w:rPr>
          <w:spacing w:val="-18"/>
          <w:sz w:val="28"/>
        </w:rPr>
        <w:t xml:space="preserve"> </w:t>
      </w:r>
      <w:r>
        <w:rPr>
          <w:sz w:val="28"/>
        </w:rPr>
        <w:t>functionality</w:t>
      </w:r>
      <w:r>
        <w:rPr>
          <w:spacing w:val="-17"/>
          <w:sz w:val="28"/>
        </w:rPr>
        <w:t xml:space="preserve"> </w:t>
      </w:r>
      <w:r>
        <w:rPr>
          <w:sz w:val="28"/>
        </w:rPr>
        <w:t>and</w:t>
      </w:r>
      <w:r>
        <w:rPr>
          <w:spacing w:val="-18"/>
          <w:sz w:val="28"/>
        </w:rPr>
        <w:t xml:space="preserve"> </w:t>
      </w:r>
      <w:r>
        <w:rPr>
          <w:sz w:val="28"/>
        </w:rPr>
        <w:t>features</w:t>
      </w:r>
      <w:r>
        <w:rPr>
          <w:spacing w:val="-17"/>
          <w:sz w:val="28"/>
        </w:rPr>
        <w:t xml:space="preserve"> </w:t>
      </w:r>
      <w:r>
        <w:rPr>
          <w:sz w:val="28"/>
        </w:rPr>
        <w:t>expected</w:t>
      </w:r>
      <w:r>
        <w:rPr>
          <w:spacing w:val="-18"/>
          <w:sz w:val="28"/>
        </w:rPr>
        <w:t xml:space="preserve"> </w:t>
      </w:r>
      <w:r>
        <w:rPr>
          <w:sz w:val="28"/>
        </w:rPr>
        <w:t>from</w:t>
      </w:r>
      <w:r>
        <w:rPr>
          <w:spacing w:val="-17"/>
          <w:sz w:val="28"/>
        </w:rPr>
        <w:t xml:space="preserve"> </w:t>
      </w:r>
      <w:r>
        <w:rPr>
          <w:sz w:val="28"/>
        </w:rPr>
        <w:t>the</w:t>
      </w:r>
      <w:r>
        <w:rPr>
          <w:spacing w:val="-18"/>
          <w:sz w:val="28"/>
        </w:rPr>
        <w:t xml:space="preserve"> </w:t>
      </w:r>
      <w:r>
        <w:rPr>
          <w:sz w:val="28"/>
        </w:rPr>
        <w:t>system.</w:t>
      </w:r>
      <w:r>
        <w:rPr>
          <w:spacing w:val="-17"/>
          <w:sz w:val="28"/>
        </w:rPr>
        <w:t xml:space="preserve"> </w:t>
      </w:r>
      <w:r>
        <w:rPr>
          <w:sz w:val="28"/>
        </w:rPr>
        <w:t>Identify</w:t>
      </w:r>
      <w:r>
        <w:rPr>
          <w:spacing w:val="-18"/>
          <w:sz w:val="28"/>
        </w:rPr>
        <w:t xml:space="preserve"> </w:t>
      </w:r>
      <w:r>
        <w:rPr>
          <w:sz w:val="28"/>
        </w:rPr>
        <w:t>user</w:t>
      </w:r>
      <w:r>
        <w:rPr>
          <w:spacing w:val="-17"/>
          <w:sz w:val="28"/>
        </w:rPr>
        <w:t xml:space="preserve"> </w:t>
      </w:r>
      <w:r>
        <w:rPr>
          <w:sz w:val="28"/>
        </w:rPr>
        <w:t>roles, their interactions, and data flow within the system. Create a detailed functional specification document.</w:t>
      </w:r>
    </w:p>
    <w:p w14:paraId="16B05C44" w14:textId="77777777" w:rsidR="00733BBD" w:rsidRDefault="00000000">
      <w:pPr>
        <w:pStyle w:val="ListParagraph"/>
        <w:numPr>
          <w:ilvl w:val="0"/>
          <w:numId w:val="7"/>
        </w:numPr>
        <w:tabs>
          <w:tab w:val="left" w:pos="1452"/>
        </w:tabs>
        <w:spacing w:line="288" w:lineRule="auto"/>
        <w:ind w:right="728"/>
        <w:jc w:val="both"/>
        <w:rPr>
          <w:sz w:val="28"/>
        </w:rPr>
      </w:pPr>
      <w:r>
        <w:rPr>
          <w:b/>
          <w:sz w:val="28"/>
        </w:rPr>
        <w:t xml:space="preserve">Technology Stack Selection: </w:t>
      </w:r>
      <w:r>
        <w:rPr>
          <w:sz w:val="28"/>
        </w:rPr>
        <w:t>Choose appropriate technologies for the development</w:t>
      </w:r>
      <w:r>
        <w:rPr>
          <w:spacing w:val="-6"/>
          <w:sz w:val="28"/>
        </w:rPr>
        <w:t xml:space="preserve"> </w:t>
      </w:r>
      <w:r>
        <w:rPr>
          <w:sz w:val="28"/>
        </w:rPr>
        <w:t>of</w:t>
      </w:r>
      <w:r>
        <w:rPr>
          <w:spacing w:val="-6"/>
          <w:sz w:val="28"/>
        </w:rPr>
        <w:t xml:space="preserve"> </w:t>
      </w:r>
      <w:r>
        <w:rPr>
          <w:sz w:val="28"/>
        </w:rPr>
        <w:t>the</w:t>
      </w:r>
      <w:r>
        <w:rPr>
          <w:spacing w:val="-6"/>
          <w:sz w:val="28"/>
        </w:rPr>
        <w:t xml:space="preserve"> </w:t>
      </w:r>
      <w:r>
        <w:rPr>
          <w:sz w:val="28"/>
        </w:rPr>
        <w:t>web</w:t>
      </w:r>
      <w:r>
        <w:rPr>
          <w:spacing w:val="-5"/>
          <w:sz w:val="28"/>
        </w:rPr>
        <w:t xml:space="preserve"> </w:t>
      </w:r>
      <w:r>
        <w:rPr>
          <w:sz w:val="28"/>
        </w:rPr>
        <w:t>application,</w:t>
      </w:r>
      <w:r>
        <w:rPr>
          <w:spacing w:val="-7"/>
          <w:sz w:val="28"/>
        </w:rPr>
        <w:t xml:space="preserve"> </w:t>
      </w:r>
      <w:r>
        <w:rPr>
          <w:sz w:val="28"/>
        </w:rPr>
        <w:t>such</w:t>
      </w:r>
      <w:r>
        <w:rPr>
          <w:spacing w:val="-5"/>
          <w:sz w:val="28"/>
        </w:rPr>
        <w:t xml:space="preserve"> </w:t>
      </w:r>
      <w:r>
        <w:rPr>
          <w:sz w:val="28"/>
        </w:rPr>
        <w:t>as</w:t>
      </w:r>
      <w:r>
        <w:rPr>
          <w:spacing w:val="-6"/>
          <w:sz w:val="28"/>
        </w:rPr>
        <w:t xml:space="preserve"> </w:t>
      </w:r>
      <w:r>
        <w:rPr>
          <w:sz w:val="28"/>
        </w:rPr>
        <w:t>programming</w:t>
      </w:r>
      <w:r>
        <w:rPr>
          <w:spacing w:val="-6"/>
          <w:sz w:val="28"/>
        </w:rPr>
        <w:t xml:space="preserve"> </w:t>
      </w:r>
      <w:r>
        <w:rPr>
          <w:sz w:val="28"/>
        </w:rPr>
        <w:t>languages</w:t>
      </w:r>
      <w:r>
        <w:rPr>
          <w:spacing w:val="-6"/>
          <w:sz w:val="28"/>
        </w:rPr>
        <w:t xml:space="preserve"> </w:t>
      </w:r>
      <w:r>
        <w:rPr>
          <w:sz w:val="28"/>
        </w:rPr>
        <w:t>(e.g. HTML, CSS3, JavaScript, PHP) and databases (e.g., MySQL). Consider factors like scalability, security, and ease of development.</w:t>
      </w:r>
    </w:p>
    <w:p w14:paraId="06D050B5" w14:textId="77777777" w:rsidR="00733BBD" w:rsidRDefault="00000000">
      <w:pPr>
        <w:pStyle w:val="ListParagraph"/>
        <w:numPr>
          <w:ilvl w:val="0"/>
          <w:numId w:val="7"/>
        </w:numPr>
        <w:tabs>
          <w:tab w:val="left" w:pos="1452"/>
        </w:tabs>
        <w:spacing w:line="288" w:lineRule="auto"/>
        <w:ind w:right="734"/>
        <w:jc w:val="both"/>
        <w:rPr>
          <w:sz w:val="28"/>
        </w:rPr>
      </w:pPr>
      <w:r>
        <w:rPr>
          <w:b/>
          <w:sz w:val="28"/>
        </w:rPr>
        <w:t xml:space="preserve">Database Design: </w:t>
      </w:r>
      <w:r>
        <w:rPr>
          <w:sz w:val="28"/>
        </w:rPr>
        <w:t>Design the database schema to store user details, product information, orders, payment status, and other relevant data. Establish relationships between entities and ensure the database structure supports the system's requirements.</w:t>
      </w:r>
    </w:p>
    <w:p w14:paraId="00B4E57B" w14:textId="77777777" w:rsidR="00733BBD" w:rsidRDefault="00000000">
      <w:pPr>
        <w:pStyle w:val="ListParagraph"/>
        <w:numPr>
          <w:ilvl w:val="0"/>
          <w:numId w:val="7"/>
        </w:numPr>
        <w:tabs>
          <w:tab w:val="left" w:pos="1452"/>
        </w:tabs>
        <w:spacing w:line="288" w:lineRule="auto"/>
        <w:ind w:right="731"/>
        <w:jc w:val="both"/>
        <w:rPr>
          <w:sz w:val="28"/>
        </w:rPr>
      </w:pPr>
      <w:r>
        <w:rPr>
          <w:b/>
          <w:sz w:val="28"/>
        </w:rPr>
        <w:t>User</w:t>
      </w:r>
      <w:r>
        <w:rPr>
          <w:b/>
          <w:spacing w:val="-6"/>
          <w:sz w:val="28"/>
        </w:rPr>
        <w:t xml:space="preserve"> </w:t>
      </w:r>
      <w:r>
        <w:rPr>
          <w:b/>
          <w:sz w:val="28"/>
        </w:rPr>
        <w:t>Registration</w:t>
      </w:r>
      <w:r>
        <w:rPr>
          <w:b/>
          <w:spacing w:val="-9"/>
          <w:sz w:val="28"/>
        </w:rPr>
        <w:t xml:space="preserve"> </w:t>
      </w:r>
      <w:r>
        <w:rPr>
          <w:b/>
          <w:sz w:val="28"/>
        </w:rPr>
        <w:t>and</w:t>
      </w:r>
      <w:r>
        <w:rPr>
          <w:b/>
          <w:spacing w:val="-7"/>
          <w:sz w:val="28"/>
        </w:rPr>
        <w:t xml:space="preserve"> </w:t>
      </w:r>
      <w:r>
        <w:rPr>
          <w:b/>
          <w:sz w:val="28"/>
        </w:rPr>
        <w:t>Login:</w:t>
      </w:r>
      <w:r>
        <w:rPr>
          <w:b/>
          <w:spacing w:val="-6"/>
          <w:sz w:val="28"/>
        </w:rPr>
        <w:t xml:space="preserve"> </w:t>
      </w:r>
      <w:r>
        <w:rPr>
          <w:sz w:val="28"/>
        </w:rPr>
        <w:t>Implement</w:t>
      </w:r>
      <w:r>
        <w:rPr>
          <w:spacing w:val="-8"/>
          <w:sz w:val="28"/>
        </w:rPr>
        <w:t xml:space="preserve"> </w:t>
      </w:r>
      <w:r>
        <w:rPr>
          <w:sz w:val="28"/>
        </w:rPr>
        <w:t>a</w:t>
      </w:r>
      <w:r>
        <w:rPr>
          <w:spacing w:val="-6"/>
          <w:sz w:val="28"/>
        </w:rPr>
        <w:t xml:space="preserve"> </w:t>
      </w:r>
      <w:r>
        <w:rPr>
          <w:sz w:val="28"/>
        </w:rPr>
        <w:t>user</w:t>
      </w:r>
      <w:r>
        <w:rPr>
          <w:spacing w:val="-6"/>
          <w:sz w:val="28"/>
        </w:rPr>
        <w:t xml:space="preserve"> </w:t>
      </w:r>
      <w:r>
        <w:rPr>
          <w:sz w:val="28"/>
        </w:rPr>
        <w:t>registration</w:t>
      </w:r>
      <w:r>
        <w:rPr>
          <w:spacing w:val="-6"/>
          <w:sz w:val="28"/>
        </w:rPr>
        <w:t xml:space="preserve"> </w:t>
      </w:r>
      <w:r>
        <w:rPr>
          <w:sz w:val="28"/>
        </w:rPr>
        <w:t>module</w:t>
      </w:r>
      <w:r>
        <w:rPr>
          <w:spacing w:val="-6"/>
          <w:sz w:val="28"/>
        </w:rPr>
        <w:t xml:space="preserve"> </w:t>
      </w:r>
      <w:r>
        <w:rPr>
          <w:sz w:val="28"/>
        </w:rPr>
        <w:t>with features</w:t>
      </w:r>
      <w:r>
        <w:rPr>
          <w:spacing w:val="-13"/>
          <w:sz w:val="28"/>
        </w:rPr>
        <w:t xml:space="preserve"> </w:t>
      </w:r>
      <w:r>
        <w:rPr>
          <w:sz w:val="28"/>
        </w:rPr>
        <w:t>like</w:t>
      </w:r>
      <w:r>
        <w:rPr>
          <w:spacing w:val="-16"/>
          <w:sz w:val="28"/>
        </w:rPr>
        <w:t xml:space="preserve"> </w:t>
      </w:r>
      <w:r>
        <w:rPr>
          <w:sz w:val="28"/>
        </w:rPr>
        <w:t>password</w:t>
      </w:r>
      <w:r>
        <w:rPr>
          <w:spacing w:val="-13"/>
          <w:sz w:val="28"/>
        </w:rPr>
        <w:t xml:space="preserve"> </w:t>
      </w:r>
      <w:r>
        <w:rPr>
          <w:sz w:val="28"/>
        </w:rPr>
        <w:t>hashing</w:t>
      </w:r>
      <w:r>
        <w:rPr>
          <w:spacing w:val="-13"/>
          <w:sz w:val="28"/>
        </w:rPr>
        <w:t xml:space="preserve"> </w:t>
      </w:r>
      <w:r>
        <w:rPr>
          <w:sz w:val="28"/>
        </w:rPr>
        <w:t>and</w:t>
      </w:r>
      <w:r>
        <w:rPr>
          <w:spacing w:val="-15"/>
          <w:sz w:val="28"/>
        </w:rPr>
        <w:t xml:space="preserve"> </w:t>
      </w:r>
      <w:r>
        <w:rPr>
          <w:sz w:val="28"/>
        </w:rPr>
        <w:t>secure</w:t>
      </w:r>
      <w:r>
        <w:rPr>
          <w:spacing w:val="-16"/>
          <w:sz w:val="28"/>
        </w:rPr>
        <w:t xml:space="preserve"> </w:t>
      </w:r>
      <w:r>
        <w:rPr>
          <w:sz w:val="28"/>
        </w:rPr>
        <w:t>user</w:t>
      </w:r>
      <w:r>
        <w:rPr>
          <w:spacing w:val="-13"/>
          <w:sz w:val="28"/>
        </w:rPr>
        <w:t xml:space="preserve"> </w:t>
      </w:r>
      <w:r>
        <w:rPr>
          <w:sz w:val="28"/>
        </w:rPr>
        <w:t>authentication.</w:t>
      </w:r>
      <w:r>
        <w:rPr>
          <w:spacing w:val="-14"/>
          <w:sz w:val="28"/>
        </w:rPr>
        <w:t xml:space="preserve"> </w:t>
      </w:r>
      <w:r>
        <w:rPr>
          <w:sz w:val="28"/>
        </w:rPr>
        <w:t>Develop</w:t>
      </w:r>
      <w:r>
        <w:rPr>
          <w:spacing w:val="-15"/>
          <w:sz w:val="28"/>
        </w:rPr>
        <w:t xml:space="preserve"> </w:t>
      </w:r>
      <w:r>
        <w:rPr>
          <w:sz w:val="28"/>
        </w:rPr>
        <w:t>the login functionality with appropriate session management techniques.</w:t>
      </w:r>
    </w:p>
    <w:p w14:paraId="36D45C3A" w14:textId="77777777" w:rsidR="00733BBD" w:rsidRDefault="00000000">
      <w:pPr>
        <w:pStyle w:val="ListParagraph"/>
        <w:numPr>
          <w:ilvl w:val="0"/>
          <w:numId w:val="7"/>
        </w:numPr>
        <w:tabs>
          <w:tab w:val="left" w:pos="1452"/>
        </w:tabs>
        <w:spacing w:line="288" w:lineRule="auto"/>
        <w:ind w:right="729"/>
        <w:jc w:val="both"/>
        <w:rPr>
          <w:sz w:val="28"/>
        </w:rPr>
      </w:pPr>
      <w:r>
        <w:rPr>
          <w:b/>
          <w:sz w:val="28"/>
        </w:rPr>
        <w:t>Product Management</w:t>
      </w:r>
      <w:r>
        <w:rPr>
          <w:sz w:val="28"/>
        </w:rPr>
        <w:t>: Design and implement features for</w:t>
      </w:r>
      <w:r>
        <w:rPr>
          <w:spacing w:val="-1"/>
          <w:sz w:val="28"/>
        </w:rPr>
        <w:t xml:space="preserve"> </w:t>
      </w:r>
      <w:r>
        <w:rPr>
          <w:sz w:val="28"/>
        </w:rPr>
        <w:t>searching and displaying</w:t>
      </w:r>
      <w:r>
        <w:rPr>
          <w:spacing w:val="-9"/>
          <w:sz w:val="28"/>
        </w:rPr>
        <w:t xml:space="preserve"> </w:t>
      </w:r>
      <w:r>
        <w:rPr>
          <w:sz w:val="28"/>
        </w:rPr>
        <w:t>products</w:t>
      </w:r>
      <w:r>
        <w:rPr>
          <w:spacing w:val="-9"/>
          <w:sz w:val="28"/>
        </w:rPr>
        <w:t xml:space="preserve"> </w:t>
      </w:r>
      <w:r>
        <w:rPr>
          <w:sz w:val="28"/>
        </w:rPr>
        <w:t>to</w:t>
      </w:r>
      <w:r>
        <w:rPr>
          <w:spacing w:val="-7"/>
          <w:sz w:val="28"/>
        </w:rPr>
        <w:t xml:space="preserve"> </w:t>
      </w:r>
      <w:r>
        <w:rPr>
          <w:sz w:val="28"/>
        </w:rPr>
        <w:t>users.</w:t>
      </w:r>
      <w:r>
        <w:rPr>
          <w:spacing w:val="-8"/>
          <w:sz w:val="28"/>
        </w:rPr>
        <w:t xml:space="preserve"> </w:t>
      </w:r>
      <w:r>
        <w:rPr>
          <w:sz w:val="28"/>
        </w:rPr>
        <w:t>Enable</w:t>
      </w:r>
      <w:r>
        <w:rPr>
          <w:spacing w:val="-10"/>
          <w:sz w:val="28"/>
        </w:rPr>
        <w:t xml:space="preserve"> </w:t>
      </w:r>
      <w:r>
        <w:rPr>
          <w:sz w:val="28"/>
        </w:rPr>
        <w:t>users</w:t>
      </w:r>
      <w:r>
        <w:rPr>
          <w:spacing w:val="-11"/>
          <w:sz w:val="28"/>
        </w:rPr>
        <w:t xml:space="preserve"> </w:t>
      </w:r>
      <w:r>
        <w:rPr>
          <w:sz w:val="28"/>
        </w:rPr>
        <w:t>to</w:t>
      </w:r>
      <w:r>
        <w:rPr>
          <w:spacing w:val="-9"/>
          <w:sz w:val="28"/>
        </w:rPr>
        <w:t xml:space="preserve"> </w:t>
      </w:r>
      <w:r>
        <w:rPr>
          <w:sz w:val="28"/>
        </w:rPr>
        <w:t>add</w:t>
      </w:r>
      <w:r>
        <w:rPr>
          <w:spacing w:val="-9"/>
          <w:sz w:val="28"/>
        </w:rPr>
        <w:t xml:space="preserve"> </w:t>
      </w:r>
      <w:r>
        <w:rPr>
          <w:sz w:val="28"/>
        </w:rPr>
        <w:t>products</w:t>
      </w:r>
      <w:r>
        <w:rPr>
          <w:spacing w:val="-9"/>
          <w:sz w:val="28"/>
        </w:rPr>
        <w:t xml:space="preserve"> </w:t>
      </w:r>
      <w:r>
        <w:rPr>
          <w:sz w:val="28"/>
        </w:rPr>
        <w:t>to</w:t>
      </w:r>
      <w:r>
        <w:rPr>
          <w:spacing w:val="-7"/>
          <w:sz w:val="28"/>
        </w:rPr>
        <w:t xml:space="preserve"> </w:t>
      </w:r>
      <w:r>
        <w:rPr>
          <w:sz w:val="28"/>
        </w:rPr>
        <w:t>their</w:t>
      </w:r>
      <w:r>
        <w:rPr>
          <w:spacing w:val="-8"/>
          <w:sz w:val="28"/>
        </w:rPr>
        <w:t xml:space="preserve"> </w:t>
      </w:r>
      <w:r>
        <w:rPr>
          <w:sz w:val="28"/>
        </w:rPr>
        <w:t xml:space="preserve">Wishlist or cart. Write proper code to handle search queries and display relevant </w:t>
      </w:r>
      <w:r>
        <w:rPr>
          <w:spacing w:val="-2"/>
          <w:sz w:val="28"/>
        </w:rPr>
        <w:t>results.</w:t>
      </w:r>
    </w:p>
    <w:p w14:paraId="0BE2EDEC" w14:textId="77777777" w:rsidR="00733BBD" w:rsidRDefault="00000000">
      <w:pPr>
        <w:pStyle w:val="ListParagraph"/>
        <w:numPr>
          <w:ilvl w:val="0"/>
          <w:numId w:val="7"/>
        </w:numPr>
        <w:tabs>
          <w:tab w:val="left" w:pos="1452"/>
        </w:tabs>
        <w:spacing w:line="288" w:lineRule="auto"/>
        <w:ind w:right="1026"/>
        <w:rPr>
          <w:sz w:val="28"/>
        </w:rPr>
      </w:pPr>
      <w:r>
        <w:rPr>
          <w:b/>
          <w:sz w:val="28"/>
        </w:rPr>
        <w:t xml:space="preserve">Cart and Checkout: </w:t>
      </w:r>
      <w:r>
        <w:rPr>
          <w:sz w:val="28"/>
        </w:rPr>
        <w:t>Develop functionalities for managing the user's shopping cart, including adding or removing products. Implement a secure</w:t>
      </w:r>
      <w:r>
        <w:rPr>
          <w:spacing w:val="-4"/>
          <w:sz w:val="28"/>
        </w:rPr>
        <w:t xml:space="preserve"> </w:t>
      </w:r>
      <w:r>
        <w:rPr>
          <w:sz w:val="28"/>
        </w:rPr>
        <w:t>checkout</w:t>
      </w:r>
      <w:r>
        <w:rPr>
          <w:spacing w:val="-3"/>
          <w:sz w:val="28"/>
        </w:rPr>
        <w:t xml:space="preserve"> </w:t>
      </w:r>
      <w:r>
        <w:rPr>
          <w:sz w:val="28"/>
        </w:rPr>
        <w:t>process</w:t>
      </w:r>
      <w:r>
        <w:rPr>
          <w:spacing w:val="-7"/>
          <w:sz w:val="28"/>
        </w:rPr>
        <w:t xml:space="preserve"> </w:t>
      </w:r>
      <w:r>
        <w:rPr>
          <w:sz w:val="28"/>
        </w:rPr>
        <w:t>that</w:t>
      </w:r>
      <w:r>
        <w:rPr>
          <w:spacing w:val="-3"/>
          <w:sz w:val="28"/>
        </w:rPr>
        <w:t xml:space="preserve"> </w:t>
      </w:r>
      <w:r>
        <w:rPr>
          <w:sz w:val="28"/>
        </w:rPr>
        <w:t>collects</w:t>
      </w:r>
      <w:r>
        <w:rPr>
          <w:spacing w:val="-3"/>
          <w:sz w:val="28"/>
        </w:rPr>
        <w:t xml:space="preserve"> </w:t>
      </w:r>
      <w:r>
        <w:rPr>
          <w:sz w:val="28"/>
        </w:rPr>
        <w:t>user</w:t>
      </w:r>
      <w:r>
        <w:rPr>
          <w:spacing w:val="-7"/>
          <w:sz w:val="28"/>
        </w:rPr>
        <w:t xml:space="preserve"> </w:t>
      </w:r>
      <w:r>
        <w:rPr>
          <w:sz w:val="28"/>
        </w:rPr>
        <w:t>details,</w:t>
      </w:r>
      <w:r>
        <w:rPr>
          <w:spacing w:val="-8"/>
          <w:sz w:val="28"/>
        </w:rPr>
        <w:t xml:space="preserve"> </w:t>
      </w:r>
      <w:r>
        <w:rPr>
          <w:sz w:val="28"/>
        </w:rPr>
        <w:t>shipping</w:t>
      </w:r>
      <w:r>
        <w:rPr>
          <w:spacing w:val="-3"/>
          <w:sz w:val="28"/>
        </w:rPr>
        <w:t xml:space="preserve"> </w:t>
      </w:r>
      <w:r>
        <w:rPr>
          <w:sz w:val="28"/>
        </w:rPr>
        <w:t>address,</w:t>
      </w:r>
      <w:r>
        <w:rPr>
          <w:spacing w:val="-5"/>
          <w:sz w:val="28"/>
        </w:rPr>
        <w:t xml:space="preserve"> </w:t>
      </w:r>
      <w:r>
        <w:rPr>
          <w:sz w:val="28"/>
        </w:rPr>
        <w:t>and payment information.</w:t>
      </w:r>
    </w:p>
    <w:p w14:paraId="1BCE354D" w14:textId="77777777" w:rsidR="00733BBD" w:rsidRDefault="00000000">
      <w:pPr>
        <w:pStyle w:val="ListParagraph"/>
        <w:numPr>
          <w:ilvl w:val="0"/>
          <w:numId w:val="7"/>
        </w:numPr>
        <w:tabs>
          <w:tab w:val="left" w:pos="1452"/>
        </w:tabs>
        <w:spacing w:line="285" w:lineRule="auto"/>
        <w:ind w:right="728"/>
        <w:rPr>
          <w:sz w:val="28"/>
        </w:rPr>
      </w:pPr>
      <w:r>
        <w:rPr>
          <w:b/>
          <w:sz w:val="28"/>
        </w:rPr>
        <w:t>User</w:t>
      </w:r>
      <w:r>
        <w:rPr>
          <w:b/>
          <w:spacing w:val="-11"/>
          <w:sz w:val="28"/>
        </w:rPr>
        <w:t xml:space="preserve"> </w:t>
      </w:r>
      <w:r>
        <w:rPr>
          <w:b/>
          <w:sz w:val="28"/>
        </w:rPr>
        <w:t>Profile</w:t>
      </w:r>
      <w:r>
        <w:rPr>
          <w:b/>
          <w:spacing w:val="-11"/>
          <w:sz w:val="28"/>
        </w:rPr>
        <w:t xml:space="preserve"> </w:t>
      </w:r>
      <w:r>
        <w:rPr>
          <w:b/>
          <w:sz w:val="28"/>
        </w:rPr>
        <w:t>Management:</w:t>
      </w:r>
      <w:r>
        <w:rPr>
          <w:b/>
          <w:spacing w:val="-10"/>
          <w:sz w:val="28"/>
        </w:rPr>
        <w:t xml:space="preserve"> </w:t>
      </w:r>
      <w:r>
        <w:rPr>
          <w:sz w:val="28"/>
        </w:rPr>
        <w:t>Create</w:t>
      </w:r>
      <w:r>
        <w:rPr>
          <w:spacing w:val="-13"/>
          <w:sz w:val="28"/>
        </w:rPr>
        <w:t xml:space="preserve"> </w:t>
      </w:r>
      <w:r>
        <w:rPr>
          <w:sz w:val="28"/>
        </w:rPr>
        <w:t>user</w:t>
      </w:r>
      <w:r>
        <w:rPr>
          <w:spacing w:val="-11"/>
          <w:sz w:val="28"/>
        </w:rPr>
        <w:t xml:space="preserve"> </w:t>
      </w:r>
      <w:r>
        <w:rPr>
          <w:sz w:val="28"/>
        </w:rPr>
        <w:t>profiles</w:t>
      </w:r>
      <w:r>
        <w:rPr>
          <w:spacing w:val="-10"/>
          <w:sz w:val="28"/>
        </w:rPr>
        <w:t xml:space="preserve"> </w:t>
      </w:r>
      <w:r>
        <w:rPr>
          <w:sz w:val="28"/>
        </w:rPr>
        <w:t>where</w:t>
      </w:r>
      <w:r>
        <w:rPr>
          <w:spacing w:val="-11"/>
          <w:sz w:val="28"/>
        </w:rPr>
        <w:t xml:space="preserve"> </w:t>
      </w:r>
      <w:r>
        <w:rPr>
          <w:sz w:val="28"/>
        </w:rPr>
        <w:t>users</w:t>
      </w:r>
      <w:r>
        <w:rPr>
          <w:spacing w:val="-10"/>
          <w:sz w:val="28"/>
        </w:rPr>
        <w:t xml:space="preserve"> </w:t>
      </w:r>
      <w:r>
        <w:rPr>
          <w:sz w:val="28"/>
        </w:rPr>
        <w:t>can</w:t>
      </w:r>
      <w:r>
        <w:rPr>
          <w:spacing w:val="-10"/>
          <w:sz w:val="28"/>
        </w:rPr>
        <w:t xml:space="preserve"> </w:t>
      </w:r>
      <w:r>
        <w:rPr>
          <w:sz w:val="28"/>
        </w:rPr>
        <w:t>view</w:t>
      </w:r>
      <w:r>
        <w:rPr>
          <w:spacing w:val="-12"/>
          <w:sz w:val="28"/>
        </w:rPr>
        <w:t xml:space="preserve"> </w:t>
      </w:r>
      <w:r>
        <w:rPr>
          <w:sz w:val="28"/>
        </w:rPr>
        <w:t>and update</w:t>
      </w:r>
      <w:r>
        <w:rPr>
          <w:spacing w:val="77"/>
          <w:sz w:val="28"/>
        </w:rPr>
        <w:t xml:space="preserve"> </w:t>
      </w:r>
      <w:r>
        <w:rPr>
          <w:sz w:val="28"/>
        </w:rPr>
        <w:t>their</w:t>
      </w:r>
      <w:r>
        <w:rPr>
          <w:spacing w:val="77"/>
          <w:sz w:val="28"/>
        </w:rPr>
        <w:t xml:space="preserve"> </w:t>
      </w:r>
      <w:r>
        <w:rPr>
          <w:sz w:val="28"/>
        </w:rPr>
        <w:t>personal</w:t>
      </w:r>
      <w:r>
        <w:rPr>
          <w:spacing w:val="77"/>
          <w:sz w:val="28"/>
        </w:rPr>
        <w:t xml:space="preserve"> </w:t>
      </w:r>
      <w:r>
        <w:rPr>
          <w:sz w:val="28"/>
        </w:rPr>
        <w:t>information,</w:t>
      </w:r>
      <w:r>
        <w:rPr>
          <w:spacing w:val="76"/>
          <w:sz w:val="28"/>
        </w:rPr>
        <w:t xml:space="preserve"> </w:t>
      </w:r>
      <w:r>
        <w:rPr>
          <w:sz w:val="28"/>
        </w:rPr>
        <w:t>manage</w:t>
      </w:r>
      <w:r>
        <w:rPr>
          <w:spacing w:val="77"/>
          <w:sz w:val="28"/>
        </w:rPr>
        <w:t xml:space="preserve"> </w:t>
      </w:r>
      <w:r>
        <w:rPr>
          <w:sz w:val="28"/>
        </w:rPr>
        <w:t>addresses,</w:t>
      </w:r>
      <w:r>
        <w:rPr>
          <w:spacing w:val="80"/>
          <w:sz w:val="28"/>
        </w:rPr>
        <w:t xml:space="preserve"> </w:t>
      </w:r>
      <w:r>
        <w:rPr>
          <w:sz w:val="28"/>
        </w:rPr>
        <w:t>and</w:t>
      </w:r>
      <w:r>
        <w:rPr>
          <w:spacing w:val="77"/>
          <w:sz w:val="28"/>
        </w:rPr>
        <w:t xml:space="preserve"> </w:t>
      </w:r>
      <w:r>
        <w:rPr>
          <w:sz w:val="28"/>
        </w:rPr>
        <w:t>track</w:t>
      </w:r>
      <w:r>
        <w:rPr>
          <w:spacing w:val="77"/>
          <w:sz w:val="28"/>
        </w:rPr>
        <w:t xml:space="preserve"> </w:t>
      </w:r>
      <w:proofErr w:type="gramStart"/>
      <w:r>
        <w:rPr>
          <w:sz w:val="28"/>
        </w:rPr>
        <w:t>their</w:t>
      </w:r>
      <w:proofErr w:type="gramEnd"/>
    </w:p>
    <w:p w14:paraId="50DF9826" w14:textId="77777777" w:rsidR="00733BBD" w:rsidRDefault="00733BBD">
      <w:pPr>
        <w:pStyle w:val="ListParagraph"/>
        <w:spacing w:line="285" w:lineRule="auto"/>
        <w:rPr>
          <w:sz w:val="28"/>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2CDCC718" w14:textId="77777777" w:rsidR="00733BBD" w:rsidRDefault="00000000">
      <w:pPr>
        <w:pStyle w:val="BodyText"/>
        <w:spacing w:before="62" w:line="288" w:lineRule="auto"/>
        <w:ind w:left="1452" w:right="738"/>
        <w:jc w:val="both"/>
      </w:pPr>
      <w:r>
        <w:lastRenderedPageBreak/>
        <w:t xml:space="preserve">activities. Implement mechanisms to securely update and store user </w:t>
      </w:r>
      <w:r>
        <w:rPr>
          <w:spacing w:val="-2"/>
        </w:rPr>
        <w:t>profiles.</w:t>
      </w:r>
    </w:p>
    <w:p w14:paraId="2CCE9CAA" w14:textId="77777777" w:rsidR="00733BBD" w:rsidRDefault="00000000">
      <w:pPr>
        <w:pStyle w:val="ListParagraph"/>
        <w:numPr>
          <w:ilvl w:val="0"/>
          <w:numId w:val="7"/>
        </w:numPr>
        <w:tabs>
          <w:tab w:val="left" w:pos="1452"/>
        </w:tabs>
        <w:spacing w:line="288" w:lineRule="auto"/>
        <w:ind w:right="733"/>
        <w:jc w:val="both"/>
        <w:rPr>
          <w:sz w:val="28"/>
        </w:rPr>
      </w:pPr>
      <w:r>
        <w:rPr>
          <w:b/>
          <w:sz w:val="28"/>
        </w:rPr>
        <w:t xml:space="preserve">Admin Panel: </w:t>
      </w:r>
      <w:r>
        <w:rPr>
          <w:sz w:val="28"/>
        </w:rPr>
        <w:t>Develop an admin panel with features for admin login, authentication, and authorization. Enable the admin to add, update, and delete products. Provide options to view and manage user accounts, including</w:t>
      </w:r>
      <w:r>
        <w:rPr>
          <w:spacing w:val="-13"/>
          <w:sz w:val="28"/>
        </w:rPr>
        <w:t xml:space="preserve"> </w:t>
      </w:r>
      <w:r>
        <w:rPr>
          <w:sz w:val="28"/>
        </w:rPr>
        <w:t>user</w:t>
      </w:r>
      <w:r>
        <w:rPr>
          <w:spacing w:val="-13"/>
          <w:sz w:val="28"/>
        </w:rPr>
        <w:t xml:space="preserve"> </w:t>
      </w:r>
      <w:r>
        <w:rPr>
          <w:sz w:val="28"/>
        </w:rPr>
        <w:t>deletion.</w:t>
      </w:r>
      <w:r>
        <w:rPr>
          <w:spacing w:val="-14"/>
          <w:sz w:val="28"/>
        </w:rPr>
        <w:t xml:space="preserve"> </w:t>
      </w:r>
      <w:r>
        <w:rPr>
          <w:sz w:val="28"/>
        </w:rPr>
        <w:t>Implement</w:t>
      </w:r>
      <w:r>
        <w:rPr>
          <w:spacing w:val="-13"/>
          <w:sz w:val="28"/>
        </w:rPr>
        <w:t xml:space="preserve"> </w:t>
      </w:r>
      <w:r>
        <w:rPr>
          <w:sz w:val="28"/>
        </w:rPr>
        <w:t>a</w:t>
      </w:r>
      <w:r>
        <w:rPr>
          <w:spacing w:val="-11"/>
          <w:sz w:val="28"/>
        </w:rPr>
        <w:t xml:space="preserve"> </w:t>
      </w:r>
      <w:r>
        <w:rPr>
          <w:sz w:val="28"/>
        </w:rPr>
        <w:t>message</w:t>
      </w:r>
      <w:r>
        <w:rPr>
          <w:spacing w:val="-11"/>
          <w:sz w:val="28"/>
        </w:rPr>
        <w:t xml:space="preserve"> </w:t>
      </w:r>
      <w:r>
        <w:rPr>
          <w:sz w:val="28"/>
        </w:rPr>
        <w:t>management</w:t>
      </w:r>
      <w:r>
        <w:rPr>
          <w:spacing w:val="-13"/>
          <w:sz w:val="28"/>
        </w:rPr>
        <w:t xml:space="preserve"> </w:t>
      </w:r>
      <w:r>
        <w:rPr>
          <w:sz w:val="28"/>
        </w:rPr>
        <w:t>system</w:t>
      </w:r>
      <w:r>
        <w:rPr>
          <w:spacing w:val="-16"/>
          <w:sz w:val="28"/>
        </w:rPr>
        <w:t xml:space="preserve"> </w:t>
      </w:r>
      <w:r>
        <w:rPr>
          <w:sz w:val="28"/>
        </w:rPr>
        <w:t>to</w:t>
      </w:r>
      <w:r>
        <w:rPr>
          <w:spacing w:val="-13"/>
          <w:sz w:val="28"/>
        </w:rPr>
        <w:t xml:space="preserve"> </w:t>
      </w:r>
      <w:r>
        <w:rPr>
          <w:sz w:val="28"/>
        </w:rPr>
        <w:t>view user messages.</w:t>
      </w:r>
    </w:p>
    <w:p w14:paraId="0D5D0166" w14:textId="77777777" w:rsidR="00733BBD" w:rsidRDefault="00000000">
      <w:pPr>
        <w:pStyle w:val="ListParagraph"/>
        <w:numPr>
          <w:ilvl w:val="0"/>
          <w:numId w:val="7"/>
        </w:numPr>
        <w:tabs>
          <w:tab w:val="left" w:pos="1452"/>
        </w:tabs>
        <w:spacing w:line="288" w:lineRule="auto"/>
        <w:ind w:right="728"/>
        <w:jc w:val="both"/>
        <w:rPr>
          <w:sz w:val="28"/>
        </w:rPr>
      </w:pPr>
      <w:r>
        <w:rPr>
          <w:b/>
          <w:sz w:val="28"/>
        </w:rPr>
        <w:t xml:space="preserve">Analytics: </w:t>
      </w:r>
      <w:r>
        <w:rPr>
          <w:sz w:val="28"/>
        </w:rPr>
        <w:t>Incorporate analytics functionalities to generate insights on total users, orders placed, pending orders, completed orders, and other relevant metrics.</w:t>
      </w:r>
    </w:p>
    <w:p w14:paraId="440B5F26" w14:textId="77777777" w:rsidR="00733BBD" w:rsidRDefault="00000000">
      <w:pPr>
        <w:pStyle w:val="ListParagraph"/>
        <w:numPr>
          <w:ilvl w:val="0"/>
          <w:numId w:val="7"/>
        </w:numPr>
        <w:tabs>
          <w:tab w:val="left" w:pos="1452"/>
        </w:tabs>
        <w:spacing w:line="288" w:lineRule="auto"/>
        <w:ind w:right="733"/>
        <w:jc w:val="both"/>
        <w:rPr>
          <w:sz w:val="28"/>
        </w:rPr>
      </w:pPr>
      <w:r>
        <w:rPr>
          <w:b/>
          <w:sz w:val="28"/>
        </w:rPr>
        <w:t>Testing</w:t>
      </w:r>
      <w:r>
        <w:rPr>
          <w:b/>
          <w:spacing w:val="-18"/>
          <w:sz w:val="28"/>
        </w:rPr>
        <w:t xml:space="preserve"> </w:t>
      </w:r>
      <w:r>
        <w:rPr>
          <w:b/>
          <w:sz w:val="28"/>
        </w:rPr>
        <w:t>and</w:t>
      </w:r>
      <w:r>
        <w:rPr>
          <w:b/>
          <w:spacing w:val="-17"/>
          <w:sz w:val="28"/>
        </w:rPr>
        <w:t xml:space="preserve"> </w:t>
      </w:r>
      <w:r>
        <w:rPr>
          <w:b/>
          <w:sz w:val="28"/>
        </w:rPr>
        <w:t>Quality</w:t>
      </w:r>
      <w:r>
        <w:rPr>
          <w:b/>
          <w:spacing w:val="-18"/>
          <w:sz w:val="28"/>
        </w:rPr>
        <w:t xml:space="preserve"> </w:t>
      </w:r>
      <w:r>
        <w:rPr>
          <w:b/>
          <w:sz w:val="28"/>
        </w:rPr>
        <w:t>Assurance:</w:t>
      </w:r>
      <w:r>
        <w:rPr>
          <w:b/>
          <w:spacing w:val="-17"/>
          <w:sz w:val="28"/>
        </w:rPr>
        <w:t xml:space="preserve"> </w:t>
      </w:r>
      <w:r>
        <w:rPr>
          <w:sz w:val="28"/>
        </w:rPr>
        <w:t>Conduct</w:t>
      </w:r>
      <w:r>
        <w:rPr>
          <w:spacing w:val="-18"/>
          <w:sz w:val="28"/>
        </w:rPr>
        <w:t xml:space="preserve"> </w:t>
      </w:r>
      <w:r>
        <w:rPr>
          <w:sz w:val="28"/>
        </w:rPr>
        <w:t>thorough</w:t>
      </w:r>
      <w:r>
        <w:rPr>
          <w:spacing w:val="-17"/>
          <w:sz w:val="28"/>
        </w:rPr>
        <w:t xml:space="preserve"> </w:t>
      </w:r>
      <w:r>
        <w:rPr>
          <w:sz w:val="28"/>
        </w:rPr>
        <w:t>testing,</w:t>
      </w:r>
      <w:r>
        <w:rPr>
          <w:spacing w:val="-17"/>
          <w:sz w:val="28"/>
        </w:rPr>
        <w:t xml:space="preserve"> </w:t>
      </w:r>
      <w:r>
        <w:rPr>
          <w:sz w:val="28"/>
        </w:rPr>
        <w:t>including</w:t>
      </w:r>
      <w:r>
        <w:rPr>
          <w:spacing w:val="-18"/>
          <w:sz w:val="28"/>
        </w:rPr>
        <w:t xml:space="preserve"> </w:t>
      </w:r>
      <w:r>
        <w:rPr>
          <w:sz w:val="28"/>
        </w:rPr>
        <w:t xml:space="preserve">unit testing, integration testing, and user acceptance testing, to ensure the system functions as intended. Fix any identified issues or bugs before </w:t>
      </w:r>
      <w:r>
        <w:rPr>
          <w:spacing w:val="-2"/>
          <w:sz w:val="28"/>
        </w:rPr>
        <w:t>deployment.</w:t>
      </w:r>
    </w:p>
    <w:p w14:paraId="034E1E62" w14:textId="77777777" w:rsidR="00733BBD" w:rsidRDefault="00000000">
      <w:pPr>
        <w:pStyle w:val="ListParagraph"/>
        <w:numPr>
          <w:ilvl w:val="0"/>
          <w:numId w:val="7"/>
        </w:numPr>
        <w:tabs>
          <w:tab w:val="left" w:pos="1452"/>
        </w:tabs>
        <w:spacing w:line="288" w:lineRule="auto"/>
        <w:ind w:right="735"/>
        <w:jc w:val="both"/>
        <w:rPr>
          <w:sz w:val="28"/>
        </w:rPr>
      </w:pPr>
      <w:r>
        <w:rPr>
          <w:b/>
          <w:sz w:val="28"/>
        </w:rPr>
        <w:t xml:space="preserve">Deployment: </w:t>
      </w:r>
      <w:r>
        <w:rPr>
          <w:sz w:val="28"/>
        </w:rPr>
        <w:t xml:space="preserve">Deploy the web application to a production environment, ensuring the server infrastructure is properly configured. Consider scalability, load balancing, and caching mechanisms for optimal </w:t>
      </w:r>
      <w:r>
        <w:rPr>
          <w:spacing w:val="-2"/>
          <w:sz w:val="28"/>
        </w:rPr>
        <w:t>performance.</w:t>
      </w:r>
    </w:p>
    <w:p w14:paraId="66F04674" w14:textId="77777777" w:rsidR="00733BBD" w:rsidRDefault="00000000">
      <w:pPr>
        <w:pStyle w:val="ListParagraph"/>
        <w:numPr>
          <w:ilvl w:val="0"/>
          <w:numId w:val="7"/>
        </w:numPr>
        <w:tabs>
          <w:tab w:val="left" w:pos="1452"/>
        </w:tabs>
        <w:spacing w:line="288" w:lineRule="auto"/>
        <w:ind w:right="730"/>
        <w:jc w:val="both"/>
        <w:rPr>
          <w:sz w:val="28"/>
        </w:rPr>
      </w:pPr>
      <w:r>
        <w:rPr>
          <w:b/>
          <w:sz w:val="28"/>
        </w:rPr>
        <w:t xml:space="preserve">Continuous Improvement: </w:t>
      </w:r>
      <w:r>
        <w:rPr>
          <w:sz w:val="28"/>
        </w:rPr>
        <w:t>Gather user feedback and monitor system performance post-deployment. Continuously enhance the system by releasing updates, adding new features, and addressing user needs.</w:t>
      </w:r>
    </w:p>
    <w:p w14:paraId="2ACBBA78" w14:textId="77777777" w:rsidR="00733BBD" w:rsidRDefault="00733BBD">
      <w:pPr>
        <w:pStyle w:val="BodyText"/>
        <w:spacing w:before="199"/>
      </w:pPr>
    </w:p>
    <w:p w14:paraId="64BD4E68" w14:textId="77777777" w:rsidR="00733BBD" w:rsidRDefault="00000000">
      <w:pPr>
        <w:pStyle w:val="BodyText"/>
        <w:spacing w:line="288" w:lineRule="auto"/>
        <w:ind w:left="732" w:right="734" w:firstLine="360"/>
        <w:jc w:val="both"/>
      </w:pPr>
      <w:r>
        <w:t>System implementation is a complex process that requires collaboration between developers, designers, testers, and stakeholders. Following best practices,</w:t>
      </w:r>
      <w:r>
        <w:rPr>
          <w:spacing w:val="-2"/>
        </w:rPr>
        <w:t xml:space="preserve"> </w:t>
      </w:r>
      <w:r>
        <w:t>employing</w:t>
      </w:r>
      <w:r>
        <w:rPr>
          <w:spacing w:val="-2"/>
        </w:rPr>
        <w:t xml:space="preserve"> </w:t>
      </w:r>
      <w:r>
        <w:t>coding</w:t>
      </w:r>
      <w:r>
        <w:rPr>
          <w:spacing w:val="-2"/>
        </w:rPr>
        <w:t xml:space="preserve"> </w:t>
      </w:r>
      <w:r>
        <w:t>standards,</w:t>
      </w:r>
      <w:r>
        <w:rPr>
          <w:spacing w:val="-2"/>
        </w:rPr>
        <w:t xml:space="preserve"> </w:t>
      </w:r>
      <w:r>
        <w:t>and</w:t>
      </w:r>
      <w:r>
        <w:rPr>
          <w:spacing w:val="-3"/>
        </w:rPr>
        <w:t xml:space="preserve"> </w:t>
      </w:r>
      <w:r>
        <w:t>conducting</w:t>
      </w:r>
      <w:r>
        <w:rPr>
          <w:spacing w:val="-2"/>
        </w:rPr>
        <w:t xml:space="preserve"> </w:t>
      </w:r>
      <w:r>
        <w:t>regular</w:t>
      </w:r>
      <w:r>
        <w:rPr>
          <w:spacing w:val="-2"/>
        </w:rPr>
        <w:t xml:space="preserve"> </w:t>
      </w:r>
      <w:r>
        <w:t>maintenance</w:t>
      </w:r>
      <w:r>
        <w:rPr>
          <w:spacing w:val="-2"/>
        </w:rPr>
        <w:t xml:space="preserve"> </w:t>
      </w:r>
      <w:r>
        <w:t>will ensure a reliable and efficient system.</w:t>
      </w:r>
    </w:p>
    <w:p w14:paraId="4D75CA31" w14:textId="77777777" w:rsidR="00733BBD" w:rsidRDefault="00733BBD">
      <w:pPr>
        <w:pStyle w:val="BodyText"/>
        <w:spacing w:line="288" w:lineRule="auto"/>
        <w:jc w:val="both"/>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ADA8E8C" w14:textId="77777777" w:rsidR="00733BBD" w:rsidRDefault="00000000">
      <w:pPr>
        <w:pStyle w:val="Heading1"/>
        <w:tabs>
          <w:tab w:val="left" w:pos="3842"/>
        </w:tabs>
        <w:ind w:left="2882" w:firstLine="0"/>
      </w:pPr>
      <w:r>
        <w:rPr>
          <w:spacing w:val="1"/>
        </w:rPr>
        <w:lastRenderedPageBreak/>
        <w:t xml:space="preserve"> </w:t>
      </w:r>
      <w:r>
        <w:rPr>
          <w:spacing w:val="-2"/>
        </w:rPr>
        <w:t>LIMITATIONS</w:t>
      </w:r>
    </w:p>
    <w:p w14:paraId="6D9B550B" w14:textId="77777777" w:rsidR="00733BBD" w:rsidRDefault="00733BBD">
      <w:pPr>
        <w:pStyle w:val="BodyText"/>
        <w:spacing w:before="164"/>
        <w:rPr>
          <w:b/>
        </w:rPr>
      </w:pPr>
    </w:p>
    <w:p w14:paraId="7B1A6C12" w14:textId="77777777" w:rsidR="00733BBD" w:rsidRDefault="00000000">
      <w:pPr>
        <w:pStyle w:val="BodyText"/>
        <w:spacing w:line="290" w:lineRule="auto"/>
        <w:ind w:left="732" w:right="987" w:firstLine="719"/>
        <w:jc w:val="both"/>
      </w:pPr>
      <w:r>
        <w:t>While</w:t>
      </w:r>
      <w:r>
        <w:rPr>
          <w:spacing w:val="-4"/>
        </w:rPr>
        <w:t xml:space="preserve"> </w:t>
      </w:r>
      <w:r>
        <w:t>implementing</w:t>
      </w:r>
      <w:r>
        <w:rPr>
          <w:spacing w:val="-3"/>
        </w:rPr>
        <w:t xml:space="preserve"> </w:t>
      </w:r>
      <w:r>
        <w:t>an</w:t>
      </w:r>
      <w:r>
        <w:rPr>
          <w:spacing w:val="-4"/>
        </w:rPr>
        <w:t xml:space="preserve"> </w:t>
      </w:r>
      <w:r>
        <w:t>e-commerce</w:t>
      </w:r>
      <w:r>
        <w:rPr>
          <w:spacing w:val="-4"/>
        </w:rPr>
        <w:t xml:space="preserve"> </w:t>
      </w:r>
      <w:r>
        <w:t>website</w:t>
      </w:r>
      <w:r>
        <w:rPr>
          <w:spacing w:val="-4"/>
        </w:rPr>
        <w:t xml:space="preserve"> </w:t>
      </w:r>
      <w:r>
        <w:t>for</w:t>
      </w:r>
      <w:r>
        <w:rPr>
          <w:spacing w:val="-4"/>
        </w:rPr>
        <w:t xml:space="preserve"> </w:t>
      </w:r>
      <w:r>
        <w:t>vintage</w:t>
      </w:r>
      <w:r>
        <w:rPr>
          <w:spacing w:val="-4"/>
        </w:rPr>
        <w:t xml:space="preserve"> </w:t>
      </w:r>
      <w:r>
        <w:t>products,</w:t>
      </w:r>
      <w:r>
        <w:rPr>
          <w:spacing w:val="-5"/>
        </w:rPr>
        <w:t xml:space="preserve"> </w:t>
      </w:r>
      <w:r>
        <w:t>there are some limitations to consider:</w:t>
      </w:r>
    </w:p>
    <w:p w14:paraId="3FB0F017" w14:textId="77777777" w:rsidR="00733BBD" w:rsidRDefault="00000000">
      <w:pPr>
        <w:pStyle w:val="ListParagraph"/>
        <w:numPr>
          <w:ilvl w:val="0"/>
          <w:numId w:val="8"/>
        </w:numPr>
        <w:tabs>
          <w:tab w:val="left" w:pos="804"/>
        </w:tabs>
        <w:spacing w:before="151" w:line="288" w:lineRule="auto"/>
        <w:ind w:right="729"/>
        <w:jc w:val="both"/>
        <w:rPr>
          <w:sz w:val="28"/>
        </w:rPr>
      </w:pPr>
      <w:r>
        <w:rPr>
          <w:b/>
          <w:sz w:val="28"/>
        </w:rPr>
        <w:t xml:space="preserve">Product Availability and Quality: </w:t>
      </w:r>
      <w:r>
        <w:rPr>
          <w:sz w:val="28"/>
        </w:rPr>
        <w:t>As</w:t>
      </w:r>
      <w:r>
        <w:rPr>
          <w:spacing w:val="-1"/>
          <w:sz w:val="28"/>
        </w:rPr>
        <w:t xml:space="preserve"> </w:t>
      </w:r>
      <w:r>
        <w:rPr>
          <w:sz w:val="28"/>
        </w:rPr>
        <w:t>vintage products are</w:t>
      </w:r>
      <w:r>
        <w:rPr>
          <w:spacing w:val="-2"/>
          <w:sz w:val="28"/>
        </w:rPr>
        <w:t xml:space="preserve"> </w:t>
      </w:r>
      <w:r>
        <w:rPr>
          <w:sz w:val="28"/>
        </w:rPr>
        <w:t>unique and</w:t>
      </w:r>
      <w:r>
        <w:rPr>
          <w:spacing w:val="-1"/>
          <w:sz w:val="28"/>
        </w:rPr>
        <w:t xml:space="preserve"> </w:t>
      </w:r>
      <w:r>
        <w:rPr>
          <w:sz w:val="28"/>
        </w:rPr>
        <w:t>limited in quantity, there may be challenges in ensuring consistent availability. The system should have mechanisms to handle out-of-stock products and manage inventory accurately. Additionally, maintaining the quality and authenticity of vintage products can</w:t>
      </w:r>
      <w:r>
        <w:rPr>
          <w:spacing w:val="-2"/>
          <w:sz w:val="28"/>
        </w:rPr>
        <w:t xml:space="preserve"> </w:t>
      </w:r>
      <w:r>
        <w:rPr>
          <w:sz w:val="28"/>
        </w:rPr>
        <w:t>be</w:t>
      </w:r>
      <w:r>
        <w:rPr>
          <w:spacing w:val="-1"/>
          <w:sz w:val="28"/>
        </w:rPr>
        <w:t xml:space="preserve"> </w:t>
      </w:r>
      <w:r>
        <w:rPr>
          <w:sz w:val="28"/>
        </w:rPr>
        <w:t>difficult,</w:t>
      </w:r>
      <w:r>
        <w:rPr>
          <w:spacing w:val="-1"/>
          <w:sz w:val="28"/>
        </w:rPr>
        <w:t xml:space="preserve"> </w:t>
      </w:r>
      <w:r>
        <w:rPr>
          <w:sz w:val="28"/>
        </w:rPr>
        <w:t>and the system</w:t>
      </w:r>
      <w:r>
        <w:rPr>
          <w:spacing w:val="-3"/>
          <w:sz w:val="28"/>
        </w:rPr>
        <w:t xml:space="preserve"> </w:t>
      </w:r>
      <w:r>
        <w:rPr>
          <w:sz w:val="28"/>
        </w:rPr>
        <w:t>should implement measures to verify and describe the condition of each item accurately.</w:t>
      </w:r>
    </w:p>
    <w:p w14:paraId="01F77E72" w14:textId="77777777" w:rsidR="00733BBD" w:rsidRDefault="00000000">
      <w:pPr>
        <w:pStyle w:val="ListParagraph"/>
        <w:numPr>
          <w:ilvl w:val="0"/>
          <w:numId w:val="8"/>
        </w:numPr>
        <w:tabs>
          <w:tab w:val="left" w:pos="804"/>
        </w:tabs>
        <w:spacing w:line="288" w:lineRule="auto"/>
        <w:ind w:right="733"/>
        <w:jc w:val="both"/>
        <w:rPr>
          <w:sz w:val="28"/>
        </w:rPr>
      </w:pPr>
      <w:r>
        <w:rPr>
          <w:b/>
          <w:sz w:val="28"/>
        </w:rPr>
        <w:t xml:space="preserve">Limited Product Information: </w:t>
      </w:r>
      <w:r>
        <w:rPr>
          <w:sz w:val="28"/>
        </w:rPr>
        <w:t>Vintage products often lack detailed information,</w:t>
      </w:r>
      <w:r>
        <w:rPr>
          <w:spacing w:val="-18"/>
          <w:sz w:val="28"/>
        </w:rPr>
        <w:t xml:space="preserve"> </w:t>
      </w:r>
      <w:r>
        <w:rPr>
          <w:sz w:val="28"/>
        </w:rPr>
        <w:t>such</w:t>
      </w:r>
      <w:r>
        <w:rPr>
          <w:spacing w:val="-17"/>
          <w:sz w:val="28"/>
        </w:rPr>
        <w:t xml:space="preserve"> </w:t>
      </w:r>
      <w:r>
        <w:rPr>
          <w:sz w:val="28"/>
        </w:rPr>
        <w:t>as</w:t>
      </w:r>
      <w:r>
        <w:rPr>
          <w:spacing w:val="-18"/>
          <w:sz w:val="28"/>
        </w:rPr>
        <w:t xml:space="preserve"> </w:t>
      </w:r>
      <w:r>
        <w:rPr>
          <w:sz w:val="28"/>
        </w:rPr>
        <w:t>standardized</w:t>
      </w:r>
      <w:r>
        <w:rPr>
          <w:spacing w:val="-17"/>
          <w:sz w:val="28"/>
        </w:rPr>
        <w:t xml:space="preserve"> </w:t>
      </w:r>
      <w:r>
        <w:rPr>
          <w:sz w:val="28"/>
        </w:rPr>
        <w:t>product</w:t>
      </w:r>
      <w:r>
        <w:rPr>
          <w:spacing w:val="-15"/>
          <w:sz w:val="28"/>
        </w:rPr>
        <w:t xml:space="preserve"> </w:t>
      </w:r>
      <w:r>
        <w:rPr>
          <w:sz w:val="28"/>
        </w:rPr>
        <w:t>codes</w:t>
      </w:r>
      <w:r>
        <w:rPr>
          <w:spacing w:val="-17"/>
          <w:sz w:val="28"/>
        </w:rPr>
        <w:t xml:space="preserve"> </w:t>
      </w:r>
      <w:r>
        <w:rPr>
          <w:sz w:val="28"/>
        </w:rPr>
        <w:t>or</w:t>
      </w:r>
      <w:r>
        <w:rPr>
          <w:spacing w:val="-18"/>
          <w:sz w:val="28"/>
        </w:rPr>
        <w:t xml:space="preserve"> </w:t>
      </w:r>
      <w:r>
        <w:rPr>
          <w:sz w:val="28"/>
        </w:rPr>
        <w:t>specifications.</w:t>
      </w:r>
      <w:r>
        <w:rPr>
          <w:spacing w:val="-16"/>
          <w:sz w:val="28"/>
        </w:rPr>
        <w:t xml:space="preserve"> </w:t>
      </w:r>
      <w:r>
        <w:rPr>
          <w:sz w:val="28"/>
        </w:rPr>
        <w:t>This</w:t>
      </w:r>
      <w:r>
        <w:rPr>
          <w:spacing w:val="-15"/>
          <w:sz w:val="28"/>
        </w:rPr>
        <w:t xml:space="preserve"> </w:t>
      </w:r>
      <w:r>
        <w:rPr>
          <w:sz w:val="28"/>
        </w:rPr>
        <w:t>can</w:t>
      </w:r>
      <w:r>
        <w:rPr>
          <w:spacing w:val="-15"/>
          <w:sz w:val="28"/>
        </w:rPr>
        <w:t xml:space="preserve"> </w:t>
      </w:r>
      <w:r>
        <w:rPr>
          <w:sz w:val="28"/>
        </w:rPr>
        <w:t>make it challenging to provide comprehensive product details to users. The system should</w:t>
      </w:r>
      <w:r>
        <w:rPr>
          <w:spacing w:val="-14"/>
          <w:sz w:val="28"/>
        </w:rPr>
        <w:t xml:space="preserve"> </w:t>
      </w:r>
      <w:r>
        <w:rPr>
          <w:sz w:val="28"/>
        </w:rPr>
        <w:t>allow</w:t>
      </w:r>
      <w:r>
        <w:rPr>
          <w:spacing w:val="-16"/>
          <w:sz w:val="28"/>
        </w:rPr>
        <w:t xml:space="preserve"> </w:t>
      </w:r>
      <w:r>
        <w:rPr>
          <w:sz w:val="28"/>
        </w:rPr>
        <w:t>for</w:t>
      </w:r>
      <w:r>
        <w:rPr>
          <w:spacing w:val="-14"/>
          <w:sz w:val="28"/>
        </w:rPr>
        <w:t xml:space="preserve"> </w:t>
      </w:r>
      <w:r>
        <w:rPr>
          <w:sz w:val="28"/>
        </w:rPr>
        <w:t>flexible</w:t>
      </w:r>
      <w:r>
        <w:rPr>
          <w:spacing w:val="-17"/>
          <w:sz w:val="28"/>
        </w:rPr>
        <w:t xml:space="preserve"> </w:t>
      </w:r>
      <w:r>
        <w:rPr>
          <w:sz w:val="28"/>
        </w:rPr>
        <w:t>and</w:t>
      </w:r>
      <w:r>
        <w:rPr>
          <w:spacing w:val="-14"/>
          <w:sz w:val="28"/>
        </w:rPr>
        <w:t xml:space="preserve"> </w:t>
      </w:r>
      <w:r>
        <w:rPr>
          <w:sz w:val="28"/>
        </w:rPr>
        <w:t>customizable</w:t>
      </w:r>
      <w:r>
        <w:rPr>
          <w:spacing w:val="-17"/>
          <w:sz w:val="28"/>
        </w:rPr>
        <w:t xml:space="preserve"> </w:t>
      </w:r>
      <w:r>
        <w:rPr>
          <w:sz w:val="28"/>
        </w:rPr>
        <w:t>product</w:t>
      </w:r>
      <w:r>
        <w:rPr>
          <w:spacing w:val="-14"/>
          <w:sz w:val="28"/>
        </w:rPr>
        <w:t xml:space="preserve"> </w:t>
      </w:r>
      <w:r>
        <w:rPr>
          <w:sz w:val="28"/>
        </w:rPr>
        <w:t>descriptions</w:t>
      </w:r>
      <w:r>
        <w:rPr>
          <w:spacing w:val="-14"/>
          <w:sz w:val="28"/>
        </w:rPr>
        <w:t xml:space="preserve"> </w:t>
      </w:r>
      <w:r>
        <w:rPr>
          <w:sz w:val="28"/>
        </w:rPr>
        <w:t>to</w:t>
      </w:r>
      <w:r>
        <w:rPr>
          <w:spacing w:val="-14"/>
          <w:sz w:val="28"/>
        </w:rPr>
        <w:t xml:space="preserve"> </w:t>
      </w:r>
      <w:r>
        <w:rPr>
          <w:sz w:val="28"/>
        </w:rPr>
        <w:t>accommodate the unique characteristics of vintage items.</w:t>
      </w:r>
    </w:p>
    <w:p w14:paraId="0EBA97F6" w14:textId="77777777" w:rsidR="00733BBD" w:rsidRDefault="00000000">
      <w:pPr>
        <w:pStyle w:val="ListParagraph"/>
        <w:numPr>
          <w:ilvl w:val="0"/>
          <w:numId w:val="8"/>
        </w:numPr>
        <w:tabs>
          <w:tab w:val="left" w:pos="804"/>
        </w:tabs>
        <w:spacing w:line="285" w:lineRule="auto"/>
        <w:ind w:right="735"/>
        <w:jc w:val="both"/>
        <w:rPr>
          <w:sz w:val="28"/>
        </w:rPr>
      </w:pPr>
      <w:r>
        <w:rPr>
          <w:b/>
          <w:sz w:val="28"/>
        </w:rPr>
        <w:t xml:space="preserve">Targeted Marketing: </w:t>
      </w:r>
      <w:r>
        <w:rPr>
          <w:sz w:val="28"/>
        </w:rPr>
        <w:t>With a limited customer base, it becomes essential to implement</w:t>
      </w:r>
      <w:r>
        <w:rPr>
          <w:spacing w:val="-18"/>
          <w:sz w:val="28"/>
        </w:rPr>
        <w:t xml:space="preserve"> </w:t>
      </w:r>
      <w:r>
        <w:rPr>
          <w:sz w:val="28"/>
        </w:rPr>
        <w:t>targeted</w:t>
      </w:r>
      <w:r>
        <w:rPr>
          <w:spacing w:val="-17"/>
          <w:sz w:val="28"/>
        </w:rPr>
        <w:t xml:space="preserve"> </w:t>
      </w:r>
      <w:r>
        <w:rPr>
          <w:sz w:val="28"/>
        </w:rPr>
        <w:t>marketing</w:t>
      </w:r>
      <w:r>
        <w:rPr>
          <w:spacing w:val="-18"/>
          <w:sz w:val="28"/>
        </w:rPr>
        <w:t xml:space="preserve"> </w:t>
      </w:r>
      <w:r>
        <w:rPr>
          <w:sz w:val="28"/>
        </w:rPr>
        <w:t>strategies</w:t>
      </w:r>
      <w:r>
        <w:rPr>
          <w:spacing w:val="-17"/>
          <w:sz w:val="28"/>
        </w:rPr>
        <w:t xml:space="preserve"> </w:t>
      </w:r>
      <w:r>
        <w:rPr>
          <w:sz w:val="28"/>
        </w:rPr>
        <w:t>to</w:t>
      </w:r>
      <w:r>
        <w:rPr>
          <w:spacing w:val="-18"/>
          <w:sz w:val="28"/>
        </w:rPr>
        <w:t xml:space="preserve"> </w:t>
      </w:r>
      <w:r>
        <w:rPr>
          <w:sz w:val="28"/>
        </w:rPr>
        <w:t>reach</w:t>
      </w:r>
      <w:r>
        <w:rPr>
          <w:spacing w:val="-17"/>
          <w:sz w:val="28"/>
        </w:rPr>
        <w:t xml:space="preserve"> </w:t>
      </w:r>
      <w:r>
        <w:rPr>
          <w:sz w:val="28"/>
        </w:rPr>
        <w:t>potential</w:t>
      </w:r>
      <w:r>
        <w:rPr>
          <w:spacing w:val="-18"/>
          <w:sz w:val="28"/>
        </w:rPr>
        <w:t xml:space="preserve"> </w:t>
      </w:r>
      <w:r>
        <w:rPr>
          <w:sz w:val="28"/>
        </w:rPr>
        <w:t>customers</w:t>
      </w:r>
      <w:r>
        <w:rPr>
          <w:spacing w:val="-17"/>
          <w:sz w:val="28"/>
        </w:rPr>
        <w:t xml:space="preserve"> </w:t>
      </w:r>
      <w:r>
        <w:rPr>
          <w:sz w:val="28"/>
        </w:rPr>
        <w:t>effectively.</w:t>
      </w:r>
    </w:p>
    <w:p w14:paraId="276462DB" w14:textId="77777777" w:rsidR="00733BBD" w:rsidRDefault="00000000">
      <w:pPr>
        <w:pStyle w:val="ListParagraph"/>
        <w:numPr>
          <w:ilvl w:val="0"/>
          <w:numId w:val="8"/>
        </w:numPr>
        <w:tabs>
          <w:tab w:val="left" w:pos="804"/>
        </w:tabs>
        <w:spacing w:line="288" w:lineRule="auto"/>
        <w:ind w:right="733"/>
        <w:jc w:val="both"/>
        <w:rPr>
          <w:sz w:val="28"/>
        </w:rPr>
      </w:pPr>
      <w:r>
        <w:rPr>
          <w:b/>
          <w:sz w:val="28"/>
        </w:rPr>
        <w:t>Limited</w:t>
      </w:r>
      <w:r>
        <w:rPr>
          <w:b/>
          <w:spacing w:val="-2"/>
          <w:sz w:val="28"/>
        </w:rPr>
        <w:t xml:space="preserve"> </w:t>
      </w:r>
      <w:r>
        <w:rPr>
          <w:b/>
          <w:sz w:val="28"/>
        </w:rPr>
        <w:t>Market</w:t>
      </w:r>
      <w:r>
        <w:rPr>
          <w:b/>
          <w:spacing w:val="-2"/>
          <w:sz w:val="28"/>
        </w:rPr>
        <w:t xml:space="preserve"> </w:t>
      </w:r>
      <w:r>
        <w:rPr>
          <w:b/>
          <w:sz w:val="28"/>
        </w:rPr>
        <w:t xml:space="preserve">Size: </w:t>
      </w:r>
      <w:r>
        <w:rPr>
          <w:sz w:val="28"/>
        </w:rPr>
        <w:t>The</w:t>
      </w:r>
      <w:r>
        <w:rPr>
          <w:spacing w:val="-2"/>
          <w:sz w:val="28"/>
        </w:rPr>
        <w:t xml:space="preserve"> </w:t>
      </w:r>
      <w:r>
        <w:rPr>
          <w:sz w:val="28"/>
        </w:rPr>
        <w:t>market</w:t>
      </w:r>
      <w:r>
        <w:rPr>
          <w:spacing w:val="-1"/>
          <w:sz w:val="28"/>
        </w:rPr>
        <w:t xml:space="preserve"> </w:t>
      </w:r>
      <w:r>
        <w:rPr>
          <w:sz w:val="28"/>
        </w:rPr>
        <w:t>for</w:t>
      </w:r>
      <w:r>
        <w:rPr>
          <w:spacing w:val="-3"/>
          <w:sz w:val="28"/>
        </w:rPr>
        <w:t xml:space="preserve"> </w:t>
      </w:r>
      <w:r>
        <w:rPr>
          <w:sz w:val="28"/>
        </w:rPr>
        <w:t>vintage</w:t>
      </w:r>
      <w:r>
        <w:rPr>
          <w:spacing w:val="-2"/>
          <w:sz w:val="28"/>
        </w:rPr>
        <w:t xml:space="preserve"> </w:t>
      </w:r>
      <w:r>
        <w:rPr>
          <w:sz w:val="28"/>
        </w:rPr>
        <w:t>products</w:t>
      </w:r>
      <w:r>
        <w:rPr>
          <w:spacing w:val="-1"/>
          <w:sz w:val="28"/>
        </w:rPr>
        <w:t xml:space="preserve"> </w:t>
      </w:r>
      <w:r>
        <w:rPr>
          <w:sz w:val="28"/>
        </w:rPr>
        <w:t>may</w:t>
      </w:r>
      <w:r>
        <w:rPr>
          <w:spacing w:val="-6"/>
          <w:sz w:val="28"/>
        </w:rPr>
        <w:t xml:space="preserve"> </w:t>
      </w:r>
      <w:r>
        <w:rPr>
          <w:sz w:val="28"/>
        </w:rPr>
        <w:t>be</w:t>
      </w:r>
      <w:r>
        <w:rPr>
          <w:spacing w:val="-2"/>
          <w:sz w:val="28"/>
        </w:rPr>
        <w:t xml:space="preserve"> </w:t>
      </w:r>
      <w:r>
        <w:rPr>
          <w:sz w:val="28"/>
        </w:rPr>
        <w:t>relatively</w:t>
      </w:r>
      <w:r>
        <w:rPr>
          <w:spacing w:val="-6"/>
          <w:sz w:val="28"/>
        </w:rPr>
        <w:t xml:space="preserve"> </w:t>
      </w:r>
      <w:r>
        <w:rPr>
          <w:sz w:val="28"/>
        </w:rPr>
        <w:t>niche compared to mainstream retail. This limitation may affect the number of potential</w:t>
      </w:r>
      <w:r>
        <w:rPr>
          <w:spacing w:val="-13"/>
          <w:sz w:val="28"/>
        </w:rPr>
        <w:t xml:space="preserve"> </w:t>
      </w:r>
      <w:r>
        <w:rPr>
          <w:sz w:val="28"/>
        </w:rPr>
        <w:t>customers</w:t>
      </w:r>
      <w:r>
        <w:rPr>
          <w:spacing w:val="-12"/>
          <w:sz w:val="28"/>
        </w:rPr>
        <w:t xml:space="preserve"> </w:t>
      </w:r>
      <w:r>
        <w:rPr>
          <w:sz w:val="28"/>
        </w:rPr>
        <w:t>and</w:t>
      </w:r>
      <w:r>
        <w:rPr>
          <w:spacing w:val="-15"/>
          <w:sz w:val="28"/>
        </w:rPr>
        <w:t xml:space="preserve"> </w:t>
      </w:r>
      <w:r>
        <w:rPr>
          <w:sz w:val="28"/>
        </w:rPr>
        <w:t>the</w:t>
      </w:r>
      <w:r>
        <w:rPr>
          <w:spacing w:val="-16"/>
          <w:sz w:val="28"/>
        </w:rPr>
        <w:t xml:space="preserve"> </w:t>
      </w:r>
      <w:r>
        <w:rPr>
          <w:sz w:val="28"/>
        </w:rPr>
        <w:t>growth</w:t>
      </w:r>
      <w:r>
        <w:rPr>
          <w:spacing w:val="-15"/>
          <w:sz w:val="28"/>
        </w:rPr>
        <w:t xml:space="preserve"> </w:t>
      </w:r>
      <w:r>
        <w:rPr>
          <w:sz w:val="28"/>
        </w:rPr>
        <w:t>potential</w:t>
      </w:r>
      <w:r>
        <w:rPr>
          <w:spacing w:val="-15"/>
          <w:sz w:val="28"/>
        </w:rPr>
        <w:t xml:space="preserve"> </w:t>
      </w:r>
      <w:r>
        <w:rPr>
          <w:sz w:val="28"/>
        </w:rPr>
        <w:t>of</w:t>
      </w:r>
      <w:r>
        <w:rPr>
          <w:spacing w:val="-16"/>
          <w:sz w:val="28"/>
        </w:rPr>
        <w:t xml:space="preserve"> </w:t>
      </w:r>
      <w:r>
        <w:rPr>
          <w:sz w:val="28"/>
        </w:rPr>
        <w:t>the</w:t>
      </w:r>
      <w:r>
        <w:rPr>
          <w:spacing w:val="-13"/>
          <w:sz w:val="28"/>
        </w:rPr>
        <w:t xml:space="preserve"> </w:t>
      </w:r>
      <w:r>
        <w:rPr>
          <w:sz w:val="28"/>
        </w:rPr>
        <w:t>business.</w:t>
      </w:r>
      <w:r>
        <w:rPr>
          <w:spacing w:val="-14"/>
          <w:sz w:val="28"/>
        </w:rPr>
        <w:t xml:space="preserve"> </w:t>
      </w:r>
      <w:r>
        <w:rPr>
          <w:sz w:val="28"/>
        </w:rPr>
        <w:t>Targeted</w:t>
      </w:r>
      <w:r>
        <w:rPr>
          <w:spacing w:val="-15"/>
          <w:sz w:val="28"/>
        </w:rPr>
        <w:t xml:space="preserve"> </w:t>
      </w:r>
      <w:r>
        <w:rPr>
          <w:sz w:val="28"/>
        </w:rPr>
        <w:t>marketing efforts and niche-specific strategies may be necessary to reach the intended audience effectively.</w:t>
      </w:r>
    </w:p>
    <w:p w14:paraId="513135A9" w14:textId="77777777" w:rsidR="00733BBD" w:rsidRDefault="00000000">
      <w:pPr>
        <w:pStyle w:val="ListParagraph"/>
        <w:numPr>
          <w:ilvl w:val="0"/>
          <w:numId w:val="8"/>
        </w:numPr>
        <w:tabs>
          <w:tab w:val="left" w:pos="804"/>
        </w:tabs>
        <w:spacing w:line="288" w:lineRule="auto"/>
        <w:ind w:right="734"/>
        <w:jc w:val="both"/>
        <w:rPr>
          <w:sz w:val="28"/>
        </w:rPr>
      </w:pPr>
      <w:r>
        <w:rPr>
          <w:b/>
          <w:sz w:val="28"/>
        </w:rPr>
        <w:t xml:space="preserve">Cost: </w:t>
      </w:r>
      <w:r>
        <w:rPr>
          <w:sz w:val="28"/>
        </w:rPr>
        <w:t>Implementing and maintaining the system can involve significant costs, including</w:t>
      </w:r>
      <w:r>
        <w:rPr>
          <w:spacing w:val="-16"/>
          <w:sz w:val="28"/>
        </w:rPr>
        <w:t xml:space="preserve"> </w:t>
      </w:r>
      <w:r>
        <w:rPr>
          <w:sz w:val="28"/>
        </w:rPr>
        <w:t>development</w:t>
      </w:r>
      <w:r>
        <w:rPr>
          <w:spacing w:val="-14"/>
          <w:sz w:val="28"/>
        </w:rPr>
        <w:t xml:space="preserve"> </w:t>
      </w:r>
      <w:r>
        <w:rPr>
          <w:sz w:val="28"/>
        </w:rPr>
        <w:t>resources,</w:t>
      </w:r>
      <w:r>
        <w:rPr>
          <w:spacing w:val="-17"/>
          <w:sz w:val="28"/>
        </w:rPr>
        <w:t xml:space="preserve"> </w:t>
      </w:r>
      <w:r>
        <w:rPr>
          <w:sz w:val="28"/>
        </w:rPr>
        <w:t>infrastructure,</w:t>
      </w:r>
      <w:r>
        <w:rPr>
          <w:spacing w:val="-15"/>
          <w:sz w:val="28"/>
        </w:rPr>
        <w:t xml:space="preserve"> </w:t>
      </w:r>
      <w:r>
        <w:rPr>
          <w:sz w:val="28"/>
        </w:rPr>
        <w:t>security</w:t>
      </w:r>
      <w:r>
        <w:rPr>
          <w:spacing w:val="-16"/>
          <w:sz w:val="28"/>
        </w:rPr>
        <w:t xml:space="preserve"> </w:t>
      </w:r>
      <w:r>
        <w:rPr>
          <w:sz w:val="28"/>
        </w:rPr>
        <w:t>measures,</w:t>
      </w:r>
      <w:r>
        <w:rPr>
          <w:spacing w:val="-15"/>
          <w:sz w:val="28"/>
        </w:rPr>
        <w:t xml:space="preserve"> </w:t>
      </w:r>
      <w:r>
        <w:rPr>
          <w:sz w:val="28"/>
        </w:rPr>
        <w:t>and</w:t>
      </w:r>
      <w:r>
        <w:rPr>
          <w:spacing w:val="-14"/>
          <w:sz w:val="28"/>
        </w:rPr>
        <w:t xml:space="preserve"> </w:t>
      </w:r>
      <w:r>
        <w:rPr>
          <w:sz w:val="28"/>
        </w:rPr>
        <w:t xml:space="preserve">ongoing </w:t>
      </w:r>
      <w:r>
        <w:rPr>
          <w:spacing w:val="-2"/>
          <w:sz w:val="28"/>
        </w:rPr>
        <w:t>maintenance.</w:t>
      </w:r>
    </w:p>
    <w:p w14:paraId="67E486E2" w14:textId="77777777" w:rsidR="00733BBD" w:rsidRDefault="00000000">
      <w:pPr>
        <w:pStyle w:val="ListParagraph"/>
        <w:numPr>
          <w:ilvl w:val="0"/>
          <w:numId w:val="8"/>
        </w:numPr>
        <w:tabs>
          <w:tab w:val="left" w:pos="804"/>
        </w:tabs>
        <w:spacing w:line="288" w:lineRule="auto"/>
        <w:ind w:right="735"/>
        <w:jc w:val="both"/>
        <w:rPr>
          <w:sz w:val="28"/>
        </w:rPr>
      </w:pPr>
      <w:r>
        <w:rPr>
          <w:b/>
          <w:sz w:val="28"/>
        </w:rPr>
        <w:t xml:space="preserve">Scalability: </w:t>
      </w:r>
      <w:r>
        <w:rPr>
          <w:sz w:val="28"/>
        </w:rPr>
        <w:t>As the user base and data volume grow, the system may face scalability challenges. The architecture and infrastructure need to be designed and</w:t>
      </w:r>
      <w:r>
        <w:rPr>
          <w:spacing w:val="-9"/>
          <w:sz w:val="28"/>
        </w:rPr>
        <w:t xml:space="preserve"> </w:t>
      </w:r>
      <w:r>
        <w:rPr>
          <w:sz w:val="28"/>
        </w:rPr>
        <w:t>implemented</w:t>
      </w:r>
      <w:r>
        <w:rPr>
          <w:spacing w:val="-9"/>
          <w:sz w:val="28"/>
        </w:rPr>
        <w:t xml:space="preserve"> </w:t>
      </w:r>
      <w:r>
        <w:rPr>
          <w:sz w:val="28"/>
        </w:rPr>
        <w:t>in</w:t>
      </w:r>
      <w:r>
        <w:rPr>
          <w:spacing w:val="-9"/>
          <w:sz w:val="28"/>
        </w:rPr>
        <w:t xml:space="preserve"> </w:t>
      </w:r>
      <w:r>
        <w:rPr>
          <w:sz w:val="28"/>
        </w:rPr>
        <w:t>a</w:t>
      </w:r>
      <w:r>
        <w:rPr>
          <w:spacing w:val="-15"/>
          <w:sz w:val="28"/>
        </w:rPr>
        <w:t xml:space="preserve"> </w:t>
      </w:r>
      <w:r>
        <w:rPr>
          <w:sz w:val="28"/>
        </w:rPr>
        <w:t>way</w:t>
      </w:r>
      <w:r>
        <w:rPr>
          <w:spacing w:val="-14"/>
          <w:sz w:val="28"/>
        </w:rPr>
        <w:t xml:space="preserve"> </w:t>
      </w:r>
      <w:r>
        <w:rPr>
          <w:sz w:val="28"/>
        </w:rPr>
        <w:t>that</w:t>
      </w:r>
      <w:r>
        <w:rPr>
          <w:spacing w:val="-9"/>
          <w:sz w:val="28"/>
        </w:rPr>
        <w:t xml:space="preserve"> </w:t>
      </w:r>
      <w:r>
        <w:rPr>
          <w:sz w:val="28"/>
        </w:rPr>
        <w:t>allows</w:t>
      </w:r>
      <w:r>
        <w:rPr>
          <w:spacing w:val="-11"/>
          <w:sz w:val="28"/>
        </w:rPr>
        <w:t xml:space="preserve"> </w:t>
      </w:r>
      <w:r>
        <w:rPr>
          <w:sz w:val="28"/>
        </w:rPr>
        <w:t>for</w:t>
      </w:r>
      <w:r>
        <w:rPr>
          <w:spacing w:val="-10"/>
          <w:sz w:val="28"/>
        </w:rPr>
        <w:t xml:space="preserve"> </w:t>
      </w:r>
      <w:r>
        <w:rPr>
          <w:sz w:val="28"/>
        </w:rPr>
        <w:t>easy</w:t>
      </w:r>
      <w:r>
        <w:rPr>
          <w:spacing w:val="-14"/>
          <w:sz w:val="28"/>
        </w:rPr>
        <w:t xml:space="preserve"> </w:t>
      </w:r>
      <w:r>
        <w:rPr>
          <w:sz w:val="28"/>
        </w:rPr>
        <w:t>scaling</w:t>
      </w:r>
      <w:r>
        <w:rPr>
          <w:spacing w:val="-12"/>
          <w:sz w:val="28"/>
        </w:rPr>
        <w:t xml:space="preserve"> </w:t>
      </w:r>
      <w:r>
        <w:rPr>
          <w:sz w:val="28"/>
        </w:rPr>
        <w:t>to</w:t>
      </w:r>
      <w:r>
        <w:rPr>
          <w:spacing w:val="-11"/>
          <w:sz w:val="28"/>
        </w:rPr>
        <w:t xml:space="preserve"> </w:t>
      </w:r>
      <w:r>
        <w:rPr>
          <w:sz w:val="28"/>
        </w:rPr>
        <w:t>handle</w:t>
      </w:r>
      <w:r>
        <w:rPr>
          <w:spacing w:val="-10"/>
          <w:sz w:val="28"/>
        </w:rPr>
        <w:t xml:space="preserve"> </w:t>
      </w:r>
      <w:r>
        <w:rPr>
          <w:sz w:val="28"/>
        </w:rPr>
        <w:t>increased</w:t>
      </w:r>
      <w:r>
        <w:rPr>
          <w:spacing w:val="-12"/>
          <w:sz w:val="28"/>
        </w:rPr>
        <w:t xml:space="preserve"> </w:t>
      </w:r>
      <w:r>
        <w:rPr>
          <w:sz w:val="28"/>
        </w:rPr>
        <w:t>traffic and data processing.</w:t>
      </w:r>
    </w:p>
    <w:p w14:paraId="45177AEC" w14:textId="77777777" w:rsidR="00733BBD" w:rsidRDefault="00733BBD">
      <w:pPr>
        <w:pStyle w:val="ListParagraph"/>
        <w:spacing w:line="288" w:lineRule="auto"/>
        <w:jc w:val="both"/>
        <w:rPr>
          <w:sz w:val="28"/>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30D37C03" w14:textId="77777777" w:rsidR="00733BBD" w:rsidRDefault="00000000">
      <w:pPr>
        <w:pStyle w:val="Heading1"/>
        <w:tabs>
          <w:tab w:val="left" w:pos="2512"/>
        </w:tabs>
        <w:ind w:left="1552" w:firstLine="0"/>
      </w:pPr>
      <w:r>
        <w:rPr>
          <w:spacing w:val="-8"/>
        </w:rPr>
        <w:lastRenderedPageBreak/>
        <w:t xml:space="preserve"> </w:t>
      </w:r>
      <w:r>
        <w:t>FUTURE</w:t>
      </w:r>
      <w:r>
        <w:rPr>
          <w:spacing w:val="-8"/>
        </w:rPr>
        <w:t xml:space="preserve"> </w:t>
      </w:r>
      <w:r>
        <w:rPr>
          <w:spacing w:val="-2"/>
        </w:rPr>
        <w:t>ENHANCEMENTS</w:t>
      </w:r>
    </w:p>
    <w:p w14:paraId="3C49557C" w14:textId="77777777" w:rsidR="00733BBD" w:rsidRDefault="00733BBD">
      <w:pPr>
        <w:pStyle w:val="BodyText"/>
        <w:spacing w:before="114"/>
        <w:rPr>
          <w:b/>
        </w:rPr>
      </w:pPr>
    </w:p>
    <w:p w14:paraId="64613A14" w14:textId="77777777" w:rsidR="00733BBD" w:rsidRDefault="00000000">
      <w:pPr>
        <w:pStyle w:val="BodyText"/>
        <w:spacing w:line="288" w:lineRule="auto"/>
        <w:ind w:left="732" w:right="732" w:firstLine="719"/>
        <w:jc w:val="both"/>
      </w:pPr>
      <w:r>
        <w:t>While implementing an e-commerce website for vintage products, there are</w:t>
      </w:r>
      <w:r>
        <w:rPr>
          <w:spacing w:val="-18"/>
        </w:rPr>
        <w:t xml:space="preserve"> </w:t>
      </w:r>
      <w:r>
        <w:t>several</w:t>
      </w:r>
      <w:r>
        <w:rPr>
          <w:spacing w:val="-17"/>
        </w:rPr>
        <w:t xml:space="preserve"> </w:t>
      </w:r>
      <w:r>
        <w:t>future</w:t>
      </w:r>
      <w:r>
        <w:rPr>
          <w:spacing w:val="-18"/>
        </w:rPr>
        <w:t xml:space="preserve"> </w:t>
      </w:r>
      <w:r>
        <w:t>enhancements</w:t>
      </w:r>
      <w:r>
        <w:rPr>
          <w:spacing w:val="-17"/>
        </w:rPr>
        <w:t xml:space="preserve"> </w:t>
      </w:r>
      <w:r>
        <w:t>that</w:t>
      </w:r>
      <w:r>
        <w:rPr>
          <w:spacing w:val="-15"/>
        </w:rPr>
        <w:t xml:space="preserve"> </w:t>
      </w:r>
      <w:r>
        <w:t>can</w:t>
      </w:r>
      <w:r>
        <w:rPr>
          <w:spacing w:val="-16"/>
        </w:rPr>
        <w:t xml:space="preserve"> </w:t>
      </w:r>
      <w:r>
        <w:t>be</w:t>
      </w:r>
      <w:r>
        <w:rPr>
          <w:spacing w:val="-18"/>
        </w:rPr>
        <w:t xml:space="preserve"> </w:t>
      </w:r>
      <w:r>
        <w:t>considered</w:t>
      </w:r>
      <w:r>
        <w:rPr>
          <w:spacing w:val="-16"/>
        </w:rPr>
        <w:t xml:space="preserve"> </w:t>
      </w:r>
      <w:r>
        <w:t>to</w:t>
      </w:r>
      <w:r>
        <w:rPr>
          <w:spacing w:val="-16"/>
        </w:rPr>
        <w:t xml:space="preserve"> </w:t>
      </w:r>
      <w:r>
        <w:t>improve</w:t>
      </w:r>
      <w:r>
        <w:rPr>
          <w:spacing w:val="-17"/>
        </w:rPr>
        <w:t xml:space="preserve"> </w:t>
      </w:r>
      <w:r>
        <w:t>the</w:t>
      </w:r>
      <w:r>
        <w:rPr>
          <w:spacing w:val="-17"/>
        </w:rPr>
        <w:t xml:space="preserve"> </w:t>
      </w:r>
      <w:r>
        <w:t>system</w:t>
      </w:r>
      <w:r>
        <w:rPr>
          <w:spacing w:val="-18"/>
        </w:rPr>
        <w:t xml:space="preserve"> </w:t>
      </w:r>
      <w:r>
        <w:t>and enhance the user experience. Some potential enhancements include:</w:t>
      </w:r>
    </w:p>
    <w:p w14:paraId="00FE0EC6" w14:textId="77777777" w:rsidR="00733BBD" w:rsidRDefault="00000000">
      <w:pPr>
        <w:pStyle w:val="ListParagraph"/>
        <w:numPr>
          <w:ilvl w:val="0"/>
          <w:numId w:val="8"/>
        </w:numPr>
        <w:tabs>
          <w:tab w:val="left" w:pos="804"/>
        </w:tabs>
        <w:spacing w:before="157" w:line="288" w:lineRule="auto"/>
        <w:ind w:right="731"/>
        <w:jc w:val="both"/>
        <w:rPr>
          <w:sz w:val="28"/>
        </w:rPr>
      </w:pPr>
      <w:r>
        <w:rPr>
          <w:b/>
          <w:sz w:val="28"/>
        </w:rPr>
        <w:t xml:space="preserve">Enhanced Search and Filtering: </w:t>
      </w:r>
      <w:r>
        <w:rPr>
          <w:sz w:val="28"/>
        </w:rPr>
        <w:t>Implementing advanced search functionality with</w:t>
      </w:r>
      <w:r>
        <w:rPr>
          <w:spacing w:val="-5"/>
          <w:sz w:val="28"/>
        </w:rPr>
        <w:t xml:space="preserve"> </w:t>
      </w:r>
      <w:r>
        <w:rPr>
          <w:sz w:val="28"/>
        </w:rPr>
        <w:t>filters</w:t>
      </w:r>
      <w:r>
        <w:rPr>
          <w:spacing w:val="-7"/>
          <w:sz w:val="28"/>
        </w:rPr>
        <w:t xml:space="preserve"> </w:t>
      </w:r>
      <w:r>
        <w:rPr>
          <w:sz w:val="28"/>
        </w:rPr>
        <w:t>based</w:t>
      </w:r>
      <w:r>
        <w:rPr>
          <w:spacing w:val="-7"/>
          <w:sz w:val="28"/>
        </w:rPr>
        <w:t xml:space="preserve"> </w:t>
      </w:r>
      <w:r>
        <w:rPr>
          <w:sz w:val="28"/>
        </w:rPr>
        <w:t>on</w:t>
      </w:r>
      <w:r>
        <w:rPr>
          <w:spacing w:val="-7"/>
          <w:sz w:val="28"/>
        </w:rPr>
        <w:t xml:space="preserve"> </w:t>
      </w:r>
      <w:r>
        <w:rPr>
          <w:sz w:val="28"/>
        </w:rPr>
        <w:t>product</w:t>
      </w:r>
      <w:r>
        <w:rPr>
          <w:spacing w:val="-5"/>
          <w:sz w:val="28"/>
        </w:rPr>
        <w:t xml:space="preserve"> </w:t>
      </w:r>
      <w:r>
        <w:rPr>
          <w:sz w:val="28"/>
        </w:rPr>
        <w:t>attributes,</w:t>
      </w:r>
      <w:r>
        <w:rPr>
          <w:spacing w:val="-6"/>
          <w:sz w:val="28"/>
        </w:rPr>
        <w:t xml:space="preserve"> </w:t>
      </w:r>
      <w:r>
        <w:rPr>
          <w:sz w:val="28"/>
        </w:rPr>
        <w:t>era,</w:t>
      </w:r>
      <w:r>
        <w:rPr>
          <w:spacing w:val="-6"/>
          <w:sz w:val="28"/>
        </w:rPr>
        <w:t xml:space="preserve"> </w:t>
      </w:r>
      <w:r>
        <w:rPr>
          <w:sz w:val="28"/>
        </w:rPr>
        <w:t>condition,</w:t>
      </w:r>
      <w:r>
        <w:rPr>
          <w:spacing w:val="-8"/>
          <w:sz w:val="28"/>
        </w:rPr>
        <w:t xml:space="preserve"> </w:t>
      </w:r>
      <w:r>
        <w:rPr>
          <w:sz w:val="28"/>
        </w:rPr>
        <w:t>and</w:t>
      </w:r>
      <w:r>
        <w:rPr>
          <w:spacing w:val="-7"/>
          <w:sz w:val="28"/>
        </w:rPr>
        <w:t xml:space="preserve"> </w:t>
      </w:r>
      <w:r>
        <w:rPr>
          <w:sz w:val="28"/>
        </w:rPr>
        <w:t>price</w:t>
      </w:r>
      <w:r>
        <w:rPr>
          <w:spacing w:val="-10"/>
          <w:sz w:val="28"/>
        </w:rPr>
        <w:t xml:space="preserve"> </w:t>
      </w:r>
      <w:r>
        <w:rPr>
          <w:sz w:val="28"/>
        </w:rPr>
        <w:t>range</w:t>
      </w:r>
      <w:r>
        <w:rPr>
          <w:spacing w:val="-5"/>
          <w:sz w:val="28"/>
        </w:rPr>
        <w:t xml:space="preserve"> </w:t>
      </w:r>
      <w:r>
        <w:rPr>
          <w:sz w:val="28"/>
        </w:rPr>
        <w:t>can</w:t>
      </w:r>
      <w:r>
        <w:rPr>
          <w:spacing w:val="-7"/>
          <w:sz w:val="28"/>
        </w:rPr>
        <w:t xml:space="preserve"> </w:t>
      </w:r>
      <w:r>
        <w:rPr>
          <w:sz w:val="28"/>
        </w:rPr>
        <w:t>make it easier for users to find specific vintage items of interest.</w:t>
      </w:r>
    </w:p>
    <w:p w14:paraId="2D897EEC" w14:textId="77777777" w:rsidR="00733BBD" w:rsidRDefault="00000000">
      <w:pPr>
        <w:pStyle w:val="ListParagraph"/>
        <w:numPr>
          <w:ilvl w:val="0"/>
          <w:numId w:val="8"/>
        </w:numPr>
        <w:tabs>
          <w:tab w:val="left" w:pos="804"/>
        </w:tabs>
        <w:spacing w:line="288" w:lineRule="auto"/>
        <w:ind w:right="732"/>
        <w:jc w:val="both"/>
        <w:rPr>
          <w:sz w:val="28"/>
        </w:rPr>
      </w:pPr>
      <w:r>
        <w:rPr>
          <w:b/>
          <w:sz w:val="28"/>
        </w:rPr>
        <w:t xml:space="preserve">Personalized Recommendations: </w:t>
      </w:r>
      <w:r>
        <w:rPr>
          <w:sz w:val="28"/>
        </w:rPr>
        <w:t>Utilizing customer data, purchase history, and browsing patterns, the system can provide personalized product recommendations to users. This can be achieved by implementing recommendation algorithms that suggest relevant vintage items based on the user's preferences and previous interactions.</w:t>
      </w:r>
    </w:p>
    <w:p w14:paraId="0ED6F808" w14:textId="77777777" w:rsidR="00733BBD" w:rsidRDefault="00000000">
      <w:pPr>
        <w:pStyle w:val="ListParagraph"/>
        <w:numPr>
          <w:ilvl w:val="0"/>
          <w:numId w:val="8"/>
        </w:numPr>
        <w:tabs>
          <w:tab w:val="left" w:pos="804"/>
        </w:tabs>
        <w:spacing w:line="288" w:lineRule="auto"/>
        <w:ind w:right="725"/>
        <w:jc w:val="both"/>
        <w:rPr>
          <w:sz w:val="28"/>
        </w:rPr>
      </w:pPr>
      <w:r>
        <w:rPr>
          <w:b/>
          <w:sz w:val="28"/>
        </w:rPr>
        <w:t xml:space="preserve">Mobile Application: </w:t>
      </w:r>
      <w:r>
        <w:rPr>
          <w:sz w:val="28"/>
        </w:rPr>
        <w:t xml:space="preserve">Developing a dedicated mobile application for the e- commerce platform can provide a more convenient and accessible shopping experience for users on smartphones and tablets. The app can include features such as push notifications, personalized offers, and a seamless mobile shopping </w:t>
      </w:r>
      <w:r>
        <w:rPr>
          <w:spacing w:val="-2"/>
          <w:sz w:val="28"/>
        </w:rPr>
        <w:t>interface.</w:t>
      </w:r>
    </w:p>
    <w:p w14:paraId="67F61725" w14:textId="77777777" w:rsidR="00733BBD" w:rsidRDefault="00000000">
      <w:pPr>
        <w:pStyle w:val="ListParagraph"/>
        <w:numPr>
          <w:ilvl w:val="0"/>
          <w:numId w:val="8"/>
        </w:numPr>
        <w:tabs>
          <w:tab w:val="left" w:pos="804"/>
        </w:tabs>
        <w:spacing w:line="288" w:lineRule="auto"/>
        <w:ind w:right="730"/>
        <w:jc w:val="both"/>
        <w:rPr>
          <w:sz w:val="28"/>
        </w:rPr>
      </w:pPr>
      <w:r>
        <w:rPr>
          <w:b/>
          <w:sz w:val="28"/>
        </w:rPr>
        <w:t xml:space="preserve">Live Chat and Customer Support: </w:t>
      </w:r>
      <w:r>
        <w:rPr>
          <w:sz w:val="28"/>
        </w:rPr>
        <w:t>Integrating live chat functionality or chatbots can enhance customer support by allowing users to seek assistance in real-time. This feature can help address inquiries, provide product recommendations, and resolve issues promptly.</w:t>
      </w:r>
    </w:p>
    <w:p w14:paraId="66E2CC87" w14:textId="77777777" w:rsidR="00733BBD" w:rsidRDefault="00000000">
      <w:pPr>
        <w:pStyle w:val="ListParagraph"/>
        <w:numPr>
          <w:ilvl w:val="0"/>
          <w:numId w:val="8"/>
        </w:numPr>
        <w:tabs>
          <w:tab w:val="left" w:pos="804"/>
        </w:tabs>
        <w:spacing w:line="288" w:lineRule="auto"/>
        <w:ind w:right="733"/>
        <w:jc w:val="both"/>
        <w:rPr>
          <w:sz w:val="28"/>
        </w:rPr>
      </w:pPr>
      <w:r>
        <w:rPr>
          <w:b/>
          <w:sz w:val="28"/>
        </w:rPr>
        <w:t xml:space="preserve">Auction or Bidding System: </w:t>
      </w:r>
      <w:r>
        <w:rPr>
          <w:sz w:val="28"/>
        </w:rPr>
        <w:t>Implementing an auction or bidding feature can introduce a dynamic and engaging element to the platform. Users can bid on unique or rare vintage items, creating a sense of excitement and encouraging higher customer engagement.</w:t>
      </w:r>
    </w:p>
    <w:p w14:paraId="25CD56B9" w14:textId="77777777" w:rsidR="00733BBD" w:rsidRDefault="00000000">
      <w:pPr>
        <w:pStyle w:val="ListParagraph"/>
        <w:numPr>
          <w:ilvl w:val="0"/>
          <w:numId w:val="8"/>
        </w:numPr>
        <w:tabs>
          <w:tab w:val="left" w:pos="804"/>
        </w:tabs>
        <w:spacing w:line="285" w:lineRule="auto"/>
        <w:ind w:right="734"/>
        <w:jc w:val="both"/>
        <w:rPr>
          <w:sz w:val="28"/>
        </w:rPr>
      </w:pPr>
      <w:r>
        <w:rPr>
          <w:b/>
          <w:sz w:val="28"/>
        </w:rPr>
        <w:t xml:space="preserve">Newsletter Subscription: </w:t>
      </w:r>
      <w:r>
        <w:rPr>
          <w:sz w:val="28"/>
        </w:rPr>
        <w:t>Implement a newsletter subscription feature where users can sign up to receive regular newsletters featuring new vintage arrivals, exclusive promotions, styling tips, and curated content.</w:t>
      </w:r>
    </w:p>
    <w:p w14:paraId="5184BE77" w14:textId="77777777" w:rsidR="00733BBD" w:rsidRDefault="00733BBD">
      <w:pPr>
        <w:pStyle w:val="ListParagraph"/>
        <w:spacing w:line="285" w:lineRule="auto"/>
        <w:jc w:val="both"/>
        <w:rPr>
          <w:sz w:val="28"/>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6C8BAB1A" w14:textId="77777777" w:rsidR="00733BBD" w:rsidRDefault="00000000">
      <w:pPr>
        <w:pStyle w:val="Heading1"/>
        <w:tabs>
          <w:tab w:val="left" w:pos="3863"/>
        </w:tabs>
        <w:ind w:left="2903" w:firstLine="0"/>
      </w:pPr>
      <w:r>
        <w:rPr>
          <w:spacing w:val="1"/>
        </w:rPr>
        <w:lastRenderedPageBreak/>
        <w:t xml:space="preserve"> </w:t>
      </w:r>
      <w:r>
        <w:rPr>
          <w:spacing w:val="-2"/>
        </w:rPr>
        <w:t>CONCLUSION</w:t>
      </w:r>
    </w:p>
    <w:p w14:paraId="452FF669" w14:textId="77777777" w:rsidR="00733BBD" w:rsidRDefault="00733BBD">
      <w:pPr>
        <w:pStyle w:val="BodyText"/>
        <w:spacing w:before="289"/>
        <w:rPr>
          <w:b/>
          <w:sz w:val="32"/>
        </w:rPr>
      </w:pPr>
    </w:p>
    <w:p w14:paraId="5C0CFE9F" w14:textId="77777777" w:rsidR="00733BBD" w:rsidRDefault="00000000">
      <w:pPr>
        <w:spacing w:before="1" w:line="259" w:lineRule="auto"/>
        <w:ind w:left="732" w:right="727" w:firstLine="719"/>
        <w:jc w:val="both"/>
        <w:rPr>
          <w:sz w:val="32"/>
        </w:rPr>
      </w:pPr>
      <w:r>
        <w:rPr>
          <w:sz w:val="32"/>
        </w:rPr>
        <w:t>In</w:t>
      </w:r>
      <w:r>
        <w:rPr>
          <w:spacing w:val="-20"/>
          <w:sz w:val="32"/>
        </w:rPr>
        <w:t xml:space="preserve"> </w:t>
      </w:r>
      <w:r>
        <w:rPr>
          <w:sz w:val="32"/>
        </w:rPr>
        <w:t>conclusion,</w:t>
      </w:r>
      <w:r>
        <w:rPr>
          <w:spacing w:val="-20"/>
          <w:sz w:val="32"/>
        </w:rPr>
        <w:t xml:space="preserve"> </w:t>
      </w:r>
      <w:r>
        <w:rPr>
          <w:sz w:val="32"/>
        </w:rPr>
        <w:t>The</w:t>
      </w:r>
      <w:r>
        <w:rPr>
          <w:spacing w:val="-20"/>
          <w:sz w:val="32"/>
        </w:rPr>
        <w:t xml:space="preserve"> </w:t>
      </w:r>
      <w:r>
        <w:rPr>
          <w:sz w:val="32"/>
        </w:rPr>
        <w:t>Vintage</w:t>
      </w:r>
      <w:r>
        <w:rPr>
          <w:spacing w:val="-20"/>
          <w:sz w:val="32"/>
        </w:rPr>
        <w:t xml:space="preserve"> </w:t>
      </w:r>
      <w:r>
        <w:rPr>
          <w:sz w:val="32"/>
        </w:rPr>
        <w:t>Emporium</w:t>
      </w:r>
      <w:r>
        <w:rPr>
          <w:spacing w:val="-20"/>
          <w:sz w:val="32"/>
        </w:rPr>
        <w:t xml:space="preserve"> </w:t>
      </w:r>
      <w:r>
        <w:rPr>
          <w:sz w:val="32"/>
        </w:rPr>
        <w:t>offers</w:t>
      </w:r>
      <w:r>
        <w:rPr>
          <w:spacing w:val="-20"/>
          <w:sz w:val="32"/>
        </w:rPr>
        <w:t xml:space="preserve"> </w:t>
      </w:r>
      <w:r>
        <w:rPr>
          <w:sz w:val="32"/>
        </w:rPr>
        <w:t>a</w:t>
      </w:r>
      <w:r>
        <w:rPr>
          <w:spacing w:val="-20"/>
          <w:sz w:val="32"/>
        </w:rPr>
        <w:t xml:space="preserve"> </w:t>
      </w:r>
      <w:r>
        <w:rPr>
          <w:sz w:val="32"/>
        </w:rPr>
        <w:t>seamless</w:t>
      </w:r>
      <w:r>
        <w:rPr>
          <w:spacing w:val="-20"/>
          <w:sz w:val="32"/>
        </w:rPr>
        <w:t xml:space="preserve"> </w:t>
      </w:r>
      <w:r>
        <w:rPr>
          <w:sz w:val="32"/>
        </w:rPr>
        <w:t>and</w:t>
      </w:r>
      <w:r>
        <w:rPr>
          <w:spacing w:val="-20"/>
          <w:sz w:val="32"/>
        </w:rPr>
        <w:t xml:space="preserve"> </w:t>
      </w:r>
      <w:r>
        <w:rPr>
          <w:sz w:val="32"/>
        </w:rPr>
        <w:t>user- friendly shopping experience, with easy-to-use search and filter tools to help you find exactly what you're looking for. The Vintage Emporium website for vintage products offers a comprehensive platform that allows users to register, login, and engage in various activities</w:t>
      </w:r>
      <w:r>
        <w:rPr>
          <w:spacing w:val="-1"/>
          <w:sz w:val="32"/>
        </w:rPr>
        <w:t xml:space="preserve"> </w:t>
      </w:r>
      <w:r>
        <w:rPr>
          <w:sz w:val="32"/>
        </w:rPr>
        <w:t>such</w:t>
      </w:r>
      <w:r>
        <w:rPr>
          <w:spacing w:val="-1"/>
          <w:sz w:val="32"/>
        </w:rPr>
        <w:t xml:space="preserve"> </w:t>
      </w:r>
      <w:r>
        <w:rPr>
          <w:sz w:val="32"/>
        </w:rPr>
        <w:t>as</w:t>
      </w:r>
      <w:r>
        <w:rPr>
          <w:spacing w:val="-2"/>
          <w:sz w:val="32"/>
        </w:rPr>
        <w:t xml:space="preserve"> </w:t>
      </w:r>
      <w:r>
        <w:rPr>
          <w:sz w:val="32"/>
        </w:rPr>
        <w:t>searching</w:t>
      </w:r>
      <w:r>
        <w:rPr>
          <w:spacing w:val="-1"/>
          <w:sz w:val="32"/>
        </w:rPr>
        <w:t xml:space="preserve"> </w:t>
      </w:r>
      <w:r>
        <w:rPr>
          <w:sz w:val="32"/>
        </w:rPr>
        <w:t>for</w:t>
      </w:r>
      <w:r>
        <w:rPr>
          <w:spacing w:val="-3"/>
          <w:sz w:val="32"/>
        </w:rPr>
        <w:t xml:space="preserve"> </w:t>
      </w:r>
      <w:r>
        <w:rPr>
          <w:sz w:val="32"/>
        </w:rPr>
        <w:t>products,</w:t>
      </w:r>
      <w:r>
        <w:rPr>
          <w:spacing w:val="-2"/>
          <w:sz w:val="32"/>
        </w:rPr>
        <w:t xml:space="preserve"> </w:t>
      </w:r>
      <w:r>
        <w:rPr>
          <w:sz w:val="32"/>
        </w:rPr>
        <w:t>adding</w:t>
      </w:r>
      <w:r>
        <w:rPr>
          <w:spacing w:val="-1"/>
          <w:sz w:val="32"/>
        </w:rPr>
        <w:t xml:space="preserve"> </w:t>
      </w:r>
      <w:r>
        <w:rPr>
          <w:sz w:val="32"/>
        </w:rPr>
        <w:t>them</w:t>
      </w:r>
      <w:r>
        <w:rPr>
          <w:spacing w:val="-6"/>
          <w:sz w:val="32"/>
        </w:rPr>
        <w:t xml:space="preserve"> </w:t>
      </w:r>
      <w:r>
        <w:rPr>
          <w:sz w:val="32"/>
        </w:rPr>
        <w:t>to their Wishlist or cart, and proceeding to checkout. The system facilitates a seamless user experience by providing features like order placement, profile management, and tracking of payment status.</w:t>
      </w:r>
    </w:p>
    <w:p w14:paraId="799109DA" w14:textId="77777777" w:rsidR="00733BBD" w:rsidRDefault="00000000">
      <w:pPr>
        <w:spacing w:before="158" w:line="259" w:lineRule="auto"/>
        <w:ind w:left="732" w:right="735" w:firstLine="719"/>
        <w:jc w:val="both"/>
        <w:rPr>
          <w:sz w:val="32"/>
        </w:rPr>
      </w:pPr>
      <w:r>
        <w:rPr>
          <w:sz w:val="32"/>
        </w:rPr>
        <w:t>The inclusion of a messaging system allows users to communicate</w:t>
      </w:r>
      <w:r>
        <w:rPr>
          <w:spacing w:val="-1"/>
          <w:sz w:val="32"/>
        </w:rPr>
        <w:t xml:space="preserve"> </w:t>
      </w:r>
      <w:r>
        <w:rPr>
          <w:sz w:val="32"/>
        </w:rPr>
        <w:t>with the</w:t>
      </w:r>
      <w:r>
        <w:rPr>
          <w:spacing w:val="-1"/>
          <w:sz w:val="32"/>
        </w:rPr>
        <w:t xml:space="preserve"> </w:t>
      </w:r>
      <w:r>
        <w:rPr>
          <w:sz w:val="32"/>
        </w:rPr>
        <w:t>admin,</w:t>
      </w:r>
      <w:r>
        <w:rPr>
          <w:spacing w:val="-1"/>
          <w:sz w:val="32"/>
        </w:rPr>
        <w:t xml:space="preserve"> </w:t>
      </w:r>
      <w:r>
        <w:rPr>
          <w:sz w:val="32"/>
        </w:rPr>
        <w:t>addressing any</w:t>
      </w:r>
      <w:r>
        <w:rPr>
          <w:spacing w:val="-2"/>
          <w:sz w:val="32"/>
        </w:rPr>
        <w:t xml:space="preserve"> </w:t>
      </w:r>
      <w:r>
        <w:rPr>
          <w:sz w:val="32"/>
        </w:rPr>
        <w:t>queries</w:t>
      </w:r>
      <w:r>
        <w:rPr>
          <w:spacing w:val="-1"/>
          <w:sz w:val="32"/>
        </w:rPr>
        <w:t xml:space="preserve"> </w:t>
      </w:r>
      <w:r>
        <w:rPr>
          <w:sz w:val="32"/>
        </w:rPr>
        <w:t>or</w:t>
      </w:r>
      <w:r>
        <w:rPr>
          <w:spacing w:val="-1"/>
          <w:sz w:val="32"/>
        </w:rPr>
        <w:t xml:space="preserve"> </w:t>
      </w:r>
      <w:r>
        <w:rPr>
          <w:sz w:val="32"/>
        </w:rPr>
        <w:t>concerns they may</w:t>
      </w:r>
      <w:r>
        <w:rPr>
          <w:spacing w:val="-8"/>
          <w:sz w:val="32"/>
        </w:rPr>
        <w:t xml:space="preserve"> </w:t>
      </w:r>
      <w:r>
        <w:rPr>
          <w:sz w:val="32"/>
        </w:rPr>
        <w:t>have.</w:t>
      </w:r>
      <w:r>
        <w:rPr>
          <w:spacing w:val="-8"/>
          <w:sz w:val="32"/>
        </w:rPr>
        <w:t xml:space="preserve"> </w:t>
      </w:r>
      <w:r>
        <w:rPr>
          <w:sz w:val="32"/>
        </w:rPr>
        <w:t>On</w:t>
      </w:r>
      <w:r>
        <w:rPr>
          <w:spacing w:val="-8"/>
          <w:sz w:val="32"/>
        </w:rPr>
        <w:t xml:space="preserve"> </w:t>
      </w:r>
      <w:r>
        <w:rPr>
          <w:sz w:val="32"/>
        </w:rPr>
        <w:t>the</w:t>
      </w:r>
      <w:r>
        <w:rPr>
          <w:spacing w:val="-7"/>
          <w:sz w:val="32"/>
        </w:rPr>
        <w:t xml:space="preserve"> </w:t>
      </w:r>
      <w:r>
        <w:rPr>
          <w:sz w:val="32"/>
        </w:rPr>
        <w:t>admin</w:t>
      </w:r>
      <w:r>
        <w:rPr>
          <w:spacing w:val="-8"/>
          <w:sz w:val="32"/>
        </w:rPr>
        <w:t xml:space="preserve"> </w:t>
      </w:r>
      <w:r>
        <w:rPr>
          <w:sz w:val="32"/>
        </w:rPr>
        <w:t>side,</w:t>
      </w:r>
      <w:r>
        <w:rPr>
          <w:spacing w:val="-10"/>
          <w:sz w:val="32"/>
        </w:rPr>
        <w:t xml:space="preserve"> </w:t>
      </w:r>
      <w:r>
        <w:rPr>
          <w:sz w:val="32"/>
        </w:rPr>
        <w:t>the</w:t>
      </w:r>
      <w:r>
        <w:rPr>
          <w:spacing w:val="-7"/>
          <w:sz w:val="32"/>
        </w:rPr>
        <w:t xml:space="preserve"> </w:t>
      </w:r>
      <w:r>
        <w:rPr>
          <w:sz w:val="32"/>
        </w:rPr>
        <w:t>system</w:t>
      </w:r>
      <w:r>
        <w:rPr>
          <w:spacing w:val="-10"/>
          <w:sz w:val="32"/>
        </w:rPr>
        <w:t xml:space="preserve"> </w:t>
      </w:r>
      <w:r>
        <w:rPr>
          <w:sz w:val="32"/>
        </w:rPr>
        <w:t>enables</w:t>
      </w:r>
      <w:r>
        <w:rPr>
          <w:spacing w:val="-8"/>
          <w:sz w:val="32"/>
        </w:rPr>
        <w:t xml:space="preserve"> </w:t>
      </w:r>
      <w:r>
        <w:rPr>
          <w:sz w:val="32"/>
        </w:rPr>
        <w:t>the</w:t>
      </w:r>
      <w:r>
        <w:rPr>
          <w:spacing w:val="-9"/>
          <w:sz w:val="32"/>
        </w:rPr>
        <w:t xml:space="preserve"> </w:t>
      </w:r>
      <w:r>
        <w:rPr>
          <w:sz w:val="32"/>
        </w:rPr>
        <w:t>admin</w:t>
      </w:r>
      <w:r>
        <w:rPr>
          <w:spacing w:val="-6"/>
          <w:sz w:val="32"/>
        </w:rPr>
        <w:t xml:space="preserve"> </w:t>
      </w:r>
      <w:r>
        <w:rPr>
          <w:sz w:val="32"/>
        </w:rPr>
        <w:t>to</w:t>
      </w:r>
      <w:r>
        <w:rPr>
          <w:spacing w:val="-8"/>
          <w:sz w:val="32"/>
        </w:rPr>
        <w:t xml:space="preserve"> </w:t>
      </w:r>
      <w:r>
        <w:rPr>
          <w:sz w:val="32"/>
        </w:rPr>
        <w:t>perform essential tasks such as managing products, including addition, update, and deletion, as well as accessing vital information such as the total number of users, orders placed, and their respective statuses.</w:t>
      </w:r>
    </w:p>
    <w:p w14:paraId="4C33E635" w14:textId="77777777" w:rsidR="00733BBD" w:rsidRDefault="00000000">
      <w:pPr>
        <w:spacing w:before="158" w:line="259" w:lineRule="auto"/>
        <w:ind w:left="732" w:right="730" w:firstLine="719"/>
        <w:jc w:val="both"/>
        <w:rPr>
          <w:sz w:val="32"/>
        </w:rPr>
      </w:pPr>
      <w:r>
        <w:rPr>
          <w:sz w:val="32"/>
        </w:rPr>
        <w:t>While</w:t>
      </w:r>
      <w:r>
        <w:rPr>
          <w:spacing w:val="-2"/>
          <w:sz w:val="32"/>
        </w:rPr>
        <w:t xml:space="preserve"> </w:t>
      </w:r>
      <w:r>
        <w:rPr>
          <w:sz w:val="32"/>
        </w:rPr>
        <w:t>the</w:t>
      </w:r>
      <w:r>
        <w:rPr>
          <w:spacing w:val="-2"/>
          <w:sz w:val="32"/>
        </w:rPr>
        <w:t xml:space="preserve"> </w:t>
      </w:r>
      <w:r>
        <w:rPr>
          <w:sz w:val="32"/>
        </w:rPr>
        <w:t>system</w:t>
      </w:r>
      <w:r>
        <w:rPr>
          <w:spacing w:val="-3"/>
          <w:sz w:val="32"/>
        </w:rPr>
        <w:t xml:space="preserve"> </w:t>
      </w:r>
      <w:r>
        <w:rPr>
          <w:sz w:val="32"/>
        </w:rPr>
        <w:t>provides</w:t>
      </w:r>
      <w:r>
        <w:rPr>
          <w:spacing w:val="-2"/>
          <w:sz w:val="32"/>
        </w:rPr>
        <w:t xml:space="preserve"> </w:t>
      </w:r>
      <w:r>
        <w:rPr>
          <w:sz w:val="32"/>
        </w:rPr>
        <w:t>a</w:t>
      </w:r>
      <w:r>
        <w:rPr>
          <w:spacing w:val="-2"/>
          <w:sz w:val="32"/>
        </w:rPr>
        <w:t xml:space="preserve"> </w:t>
      </w:r>
      <w:r>
        <w:rPr>
          <w:sz w:val="32"/>
        </w:rPr>
        <w:t>solid</w:t>
      </w:r>
      <w:r>
        <w:rPr>
          <w:spacing w:val="-3"/>
          <w:sz w:val="32"/>
        </w:rPr>
        <w:t xml:space="preserve"> </w:t>
      </w:r>
      <w:r>
        <w:rPr>
          <w:sz w:val="32"/>
        </w:rPr>
        <w:t>foundation</w:t>
      </w:r>
      <w:r>
        <w:rPr>
          <w:spacing w:val="-3"/>
          <w:sz w:val="32"/>
        </w:rPr>
        <w:t xml:space="preserve"> </w:t>
      </w:r>
      <w:r>
        <w:rPr>
          <w:sz w:val="32"/>
        </w:rPr>
        <w:t>for</w:t>
      </w:r>
      <w:r>
        <w:rPr>
          <w:spacing w:val="-3"/>
          <w:sz w:val="32"/>
        </w:rPr>
        <w:t xml:space="preserve"> </w:t>
      </w:r>
      <w:r>
        <w:rPr>
          <w:sz w:val="32"/>
        </w:rPr>
        <w:t>an</w:t>
      </w:r>
      <w:r>
        <w:rPr>
          <w:spacing w:val="-1"/>
          <w:sz w:val="32"/>
        </w:rPr>
        <w:t xml:space="preserve"> </w:t>
      </w:r>
      <w:r>
        <w:rPr>
          <w:sz w:val="32"/>
        </w:rPr>
        <w:t>e-commerce platform, it also has limitations, such as limited customer base due to the</w:t>
      </w:r>
      <w:r>
        <w:rPr>
          <w:spacing w:val="-14"/>
          <w:sz w:val="32"/>
        </w:rPr>
        <w:t xml:space="preserve"> </w:t>
      </w:r>
      <w:r>
        <w:rPr>
          <w:sz w:val="32"/>
        </w:rPr>
        <w:t>niche</w:t>
      </w:r>
      <w:r>
        <w:rPr>
          <w:spacing w:val="-14"/>
          <w:sz w:val="32"/>
        </w:rPr>
        <w:t xml:space="preserve"> </w:t>
      </w:r>
      <w:r>
        <w:rPr>
          <w:sz w:val="32"/>
        </w:rPr>
        <w:t>nature</w:t>
      </w:r>
      <w:r>
        <w:rPr>
          <w:spacing w:val="-15"/>
          <w:sz w:val="32"/>
        </w:rPr>
        <w:t xml:space="preserve"> </w:t>
      </w:r>
      <w:r>
        <w:rPr>
          <w:sz w:val="32"/>
        </w:rPr>
        <w:t>of</w:t>
      </w:r>
      <w:r>
        <w:rPr>
          <w:spacing w:val="-17"/>
          <w:sz w:val="32"/>
        </w:rPr>
        <w:t xml:space="preserve"> </w:t>
      </w:r>
      <w:r>
        <w:rPr>
          <w:sz w:val="32"/>
        </w:rPr>
        <w:t>vintage</w:t>
      </w:r>
      <w:r>
        <w:rPr>
          <w:spacing w:val="-14"/>
          <w:sz w:val="32"/>
        </w:rPr>
        <w:t xml:space="preserve"> </w:t>
      </w:r>
      <w:r>
        <w:rPr>
          <w:sz w:val="32"/>
        </w:rPr>
        <w:t>products</w:t>
      </w:r>
      <w:r>
        <w:rPr>
          <w:spacing w:val="-13"/>
          <w:sz w:val="32"/>
        </w:rPr>
        <w:t xml:space="preserve"> </w:t>
      </w:r>
      <w:r>
        <w:rPr>
          <w:sz w:val="32"/>
        </w:rPr>
        <w:t>and</w:t>
      </w:r>
      <w:r>
        <w:rPr>
          <w:spacing w:val="-13"/>
          <w:sz w:val="32"/>
        </w:rPr>
        <w:t xml:space="preserve"> </w:t>
      </w:r>
      <w:r>
        <w:rPr>
          <w:sz w:val="32"/>
        </w:rPr>
        <w:t>the</w:t>
      </w:r>
      <w:r>
        <w:rPr>
          <w:spacing w:val="-14"/>
          <w:sz w:val="32"/>
        </w:rPr>
        <w:t xml:space="preserve"> </w:t>
      </w:r>
      <w:r>
        <w:rPr>
          <w:sz w:val="32"/>
        </w:rPr>
        <w:t>need</w:t>
      </w:r>
      <w:r>
        <w:rPr>
          <w:spacing w:val="-15"/>
          <w:sz w:val="32"/>
        </w:rPr>
        <w:t xml:space="preserve"> </w:t>
      </w:r>
      <w:r>
        <w:rPr>
          <w:sz w:val="32"/>
        </w:rPr>
        <w:t>for</w:t>
      </w:r>
      <w:r>
        <w:rPr>
          <w:spacing w:val="-15"/>
          <w:sz w:val="32"/>
        </w:rPr>
        <w:t xml:space="preserve"> </w:t>
      </w:r>
      <w:r>
        <w:rPr>
          <w:sz w:val="32"/>
        </w:rPr>
        <w:t>continuous</w:t>
      </w:r>
      <w:r>
        <w:rPr>
          <w:spacing w:val="-13"/>
          <w:sz w:val="32"/>
        </w:rPr>
        <w:t xml:space="preserve"> </w:t>
      </w:r>
      <w:r>
        <w:rPr>
          <w:sz w:val="32"/>
        </w:rPr>
        <w:t>efforts to source and maintain a diverse inventory.</w:t>
      </w:r>
    </w:p>
    <w:p w14:paraId="7E135C63" w14:textId="77777777" w:rsidR="00733BBD" w:rsidRDefault="00000000">
      <w:pPr>
        <w:spacing w:before="160" w:line="259" w:lineRule="auto"/>
        <w:ind w:left="732" w:right="732" w:firstLine="719"/>
        <w:jc w:val="both"/>
        <w:rPr>
          <w:sz w:val="32"/>
        </w:rPr>
      </w:pPr>
      <w:r>
        <w:rPr>
          <w:sz w:val="32"/>
        </w:rPr>
        <w:t>Overall, The Vintage Emporium is designed to be completely responsive, user-friendly with dynamic products and offer a seamless shopping experience.</w:t>
      </w:r>
    </w:p>
    <w:p w14:paraId="47CC39B3" w14:textId="77777777" w:rsidR="00733BBD" w:rsidRDefault="00733BBD">
      <w:pPr>
        <w:spacing w:line="259" w:lineRule="auto"/>
        <w:jc w:val="both"/>
        <w:rPr>
          <w:sz w:val="32"/>
        </w:rPr>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pPr>
    </w:p>
    <w:p w14:paraId="00CE6C10" w14:textId="77777777" w:rsidR="00733BBD" w:rsidRDefault="00000000">
      <w:pPr>
        <w:pStyle w:val="Heading1"/>
        <w:tabs>
          <w:tab w:val="left" w:pos="3843"/>
        </w:tabs>
        <w:ind w:left="2663" w:firstLine="0"/>
      </w:pPr>
      <w:r>
        <w:rPr>
          <w:spacing w:val="-1"/>
        </w:rPr>
        <w:lastRenderedPageBreak/>
        <w:t xml:space="preserve"> </w:t>
      </w:r>
      <w:r>
        <w:rPr>
          <w:spacing w:val="-2"/>
        </w:rPr>
        <w:t>REFERENCES</w:t>
      </w:r>
    </w:p>
    <w:p w14:paraId="0A1441BC" w14:textId="77777777" w:rsidR="00733BBD" w:rsidRDefault="00733BBD">
      <w:pPr>
        <w:pStyle w:val="BodyText"/>
        <w:rPr>
          <w:b/>
        </w:rPr>
      </w:pPr>
    </w:p>
    <w:p w14:paraId="462A8B4F" w14:textId="77777777" w:rsidR="00733BBD" w:rsidRDefault="00733BBD">
      <w:pPr>
        <w:pStyle w:val="BodyText"/>
        <w:rPr>
          <w:b/>
        </w:rPr>
      </w:pPr>
    </w:p>
    <w:p w14:paraId="692F3C03" w14:textId="77777777" w:rsidR="00733BBD" w:rsidRDefault="00733BBD">
      <w:pPr>
        <w:pStyle w:val="BodyText"/>
        <w:spacing w:before="62"/>
        <w:rPr>
          <w:b/>
        </w:rPr>
      </w:pPr>
    </w:p>
    <w:p w14:paraId="541E2D3C" w14:textId="77777777" w:rsidR="00733BBD" w:rsidRDefault="00000000">
      <w:pPr>
        <w:pStyle w:val="ListParagraph"/>
        <w:numPr>
          <w:ilvl w:val="1"/>
          <w:numId w:val="8"/>
        </w:numPr>
        <w:tabs>
          <w:tab w:val="left" w:pos="1169"/>
        </w:tabs>
        <w:spacing w:before="1" w:line="288" w:lineRule="auto"/>
        <w:ind w:right="729"/>
        <w:jc w:val="both"/>
        <w:rPr>
          <w:sz w:val="28"/>
        </w:rPr>
      </w:pPr>
      <w:r>
        <w:rPr>
          <w:sz w:val="28"/>
        </w:rPr>
        <w:t xml:space="preserve">Web Development Tutorials </w:t>
      </w:r>
      <w:proofErr w:type="gramStart"/>
      <w:r>
        <w:rPr>
          <w:sz w:val="28"/>
        </w:rPr>
        <w:t>For</w:t>
      </w:r>
      <w:proofErr w:type="gramEnd"/>
      <w:r>
        <w:rPr>
          <w:sz w:val="28"/>
        </w:rPr>
        <w:t xml:space="preserve"> Beginners In Hindi: HTML, CSS, JavaScript &amp; More - By </w:t>
      </w:r>
      <w:proofErr w:type="spellStart"/>
      <w:r>
        <w:rPr>
          <w:sz w:val="28"/>
        </w:rPr>
        <w:t>CodeWithHarry</w:t>
      </w:r>
      <w:proofErr w:type="spellEnd"/>
      <w:r>
        <w:rPr>
          <w:sz w:val="28"/>
        </w:rPr>
        <w:t>: These tutorials provide a comprehensive and detailed information about the necessary skills required for web development.</w:t>
      </w:r>
    </w:p>
    <w:p w14:paraId="24BA3116" w14:textId="77777777" w:rsidR="00733BBD" w:rsidRDefault="00000000">
      <w:pPr>
        <w:pStyle w:val="ListParagraph"/>
        <w:numPr>
          <w:ilvl w:val="1"/>
          <w:numId w:val="8"/>
        </w:numPr>
        <w:tabs>
          <w:tab w:val="left" w:pos="1169"/>
        </w:tabs>
        <w:spacing w:line="288" w:lineRule="auto"/>
        <w:ind w:right="730"/>
        <w:jc w:val="both"/>
        <w:rPr>
          <w:sz w:val="28"/>
        </w:rPr>
      </w:pPr>
      <w:r>
        <w:rPr>
          <w:sz w:val="28"/>
        </w:rPr>
        <w:t>https://developer.mozilla.org:</w:t>
      </w:r>
      <w:r>
        <w:rPr>
          <w:spacing w:val="-7"/>
          <w:sz w:val="28"/>
        </w:rPr>
        <w:t xml:space="preserve"> </w:t>
      </w:r>
      <w:r>
        <w:rPr>
          <w:sz w:val="28"/>
        </w:rPr>
        <w:t>This</w:t>
      </w:r>
      <w:r>
        <w:rPr>
          <w:spacing w:val="-7"/>
          <w:sz w:val="28"/>
        </w:rPr>
        <w:t xml:space="preserve"> </w:t>
      </w:r>
      <w:r>
        <w:rPr>
          <w:sz w:val="28"/>
        </w:rPr>
        <w:t>website</w:t>
      </w:r>
      <w:r>
        <w:rPr>
          <w:spacing w:val="-10"/>
          <w:sz w:val="28"/>
        </w:rPr>
        <w:t xml:space="preserve"> </w:t>
      </w:r>
      <w:r>
        <w:rPr>
          <w:sz w:val="28"/>
        </w:rPr>
        <w:t>contained</w:t>
      </w:r>
      <w:r>
        <w:rPr>
          <w:spacing w:val="-9"/>
          <w:sz w:val="28"/>
        </w:rPr>
        <w:t xml:space="preserve"> </w:t>
      </w:r>
      <w:r>
        <w:rPr>
          <w:sz w:val="28"/>
        </w:rPr>
        <w:t>different</w:t>
      </w:r>
      <w:r>
        <w:rPr>
          <w:spacing w:val="-7"/>
          <w:sz w:val="28"/>
        </w:rPr>
        <w:t xml:space="preserve"> </w:t>
      </w:r>
      <w:r>
        <w:rPr>
          <w:sz w:val="28"/>
        </w:rPr>
        <w:t>examples</w:t>
      </w:r>
      <w:r>
        <w:rPr>
          <w:spacing w:val="-7"/>
          <w:sz w:val="28"/>
        </w:rPr>
        <w:t xml:space="preserve"> </w:t>
      </w:r>
      <w:r>
        <w:rPr>
          <w:sz w:val="28"/>
        </w:rPr>
        <w:t>and explanations related to HTML and CSS which helps in the process of developing the website. The various examples related to the different topics of web development made web development easy to understand.</w:t>
      </w:r>
    </w:p>
    <w:p w14:paraId="15F9EE1D" w14:textId="77777777" w:rsidR="00733BBD" w:rsidRDefault="00000000">
      <w:pPr>
        <w:pStyle w:val="ListParagraph"/>
        <w:numPr>
          <w:ilvl w:val="1"/>
          <w:numId w:val="8"/>
        </w:numPr>
        <w:tabs>
          <w:tab w:val="left" w:pos="1169"/>
        </w:tabs>
        <w:spacing w:line="288" w:lineRule="auto"/>
        <w:ind w:right="735"/>
        <w:jc w:val="both"/>
        <w:rPr>
          <w:sz w:val="28"/>
        </w:rPr>
      </w:pPr>
      <w:r>
        <w:rPr>
          <w:sz w:val="28"/>
        </w:rPr>
        <w:t>https://</w:t>
      </w:r>
      <w:hyperlink r:id="rId11">
        <w:r>
          <w:rPr>
            <w:sz w:val="28"/>
          </w:rPr>
          <w:t>www.w3schools.com</w:t>
        </w:r>
      </w:hyperlink>
      <w:r>
        <w:rPr>
          <w:sz w:val="28"/>
        </w:rPr>
        <w:t xml:space="preserve"> : This website is a great place to learn different concepts</w:t>
      </w:r>
      <w:r>
        <w:rPr>
          <w:spacing w:val="-1"/>
          <w:sz w:val="28"/>
        </w:rPr>
        <w:t xml:space="preserve"> </w:t>
      </w:r>
      <w:r>
        <w:rPr>
          <w:sz w:val="28"/>
        </w:rPr>
        <w:t>in</w:t>
      </w:r>
      <w:r>
        <w:rPr>
          <w:spacing w:val="-1"/>
          <w:sz w:val="28"/>
        </w:rPr>
        <w:t xml:space="preserve"> </w:t>
      </w:r>
      <w:r>
        <w:rPr>
          <w:sz w:val="28"/>
        </w:rPr>
        <w:t>a simple</w:t>
      </w:r>
      <w:r>
        <w:rPr>
          <w:spacing w:val="-2"/>
          <w:sz w:val="28"/>
        </w:rPr>
        <w:t xml:space="preserve"> </w:t>
      </w:r>
      <w:r>
        <w:rPr>
          <w:sz w:val="28"/>
        </w:rPr>
        <w:t>and</w:t>
      </w:r>
      <w:r>
        <w:rPr>
          <w:spacing w:val="-1"/>
          <w:sz w:val="28"/>
        </w:rPr>
        <w:t xml:space="preserve"> </w:t>
      </w:r>
      <w:r>
        <w:rPr>
          <w:sz w:val="28"/>
        </w:rPr>
        <w:t>easy</w:t>
      </w:r>
      <w:r>
        <w:rPr>
          <w:spacing w:val="-6"/>
          <w:sz w:val="28"/>
        </w:rPr>
        <w:t xml:space="preserve"> </w:t>
      </w:r>
      <w:r>
        <w:rPr>
          <w:sz w:val="28"/>
        </w:rPr>
        <w:t>to</w:t>
      </w:r>
      <w:r>
        <w:rPr>
          <w:spacing w:val="-1"/>
          <w:sz w:val="28"/>
        </w:rPr>
        <w:t xml:space="preserve"> </w:t>
      </w:r>
      <w:r>
        <w:rPr>
          <w:sz w:val="28"/>
        </w:rPr>
        <w:t>learn</w:t>
      </w:r>
      <w:r>
        <w:rPr>
          <w:spacing w:val="-1"/>
          <w:sz w:val="28"/>
        </w:rPr>
        <w:t xml:space="preserve"> </w:t>
      </w:r>
      <w:r>
        <w:rPr>
          <w:sz w:val="28"/>
        </w:rPr>
        <w:t>manner.</w:t>
      </w:r>
      <w:r>
        <w:rPr>
          <w:spacing w:val="-2"/>
          <w:sz w:val="28"/>
        </w:rPr>
        <w:t xml:space="preserve"> </w:t>
      </w:r>
      <w:r>
        <w:rPr>
          <w:sz w:val="28"/>
        </w:rPr>
        <w:t>The</w:t>
      </w:r>
      <w:r>
        <w:rPr>
          <w:spacing w:val="-3"/>
          <w:sz w:val="28"/>
        </w:rPr>
        <w:t xml:space="preserve"> </w:t>
      </w:r>
      <w:r>
        <w:rPr>
          <w:sz w:val="28"/>
        </w:rPr>
        <w:t>different</w:t>
      </w:r>
      <w:r>
        <w:rPr>
          <w:spacing w:val="-1"/>
          <w:sz w:val="28"/>
        </w:rPr>
        <w:t xml:space="preserve"> </w:t>
      </w:r>
      <w:r>
        <w:rPr>
          <w:sz w:val="28"/>
        </w:rPr>
        <w:t>examples make it easier to understand the concepts clearly.</w:t>
      </w:r>
    </w:p>
    <w:p w14:paraId="30308F33" w14:textId="77777777" w:rsidR="00733BBD" w:rsidRDefault="00000000">
      <w:pPr>
        <w:pStyle w:val="ListParagraph"/>
        <w:numPr>
          <w:ilvl w:val="1"/>
          <w:numId w:val="8"/>
        </w:numPr>
        <w:tabs>
          <w:tab w:val="left" w:pos="1169"/>
        </w:tabs>
        <w:spacing w:before="1" w:line="288" w:lineRule="auto"/>
        <w:ind w:right="727"/>
        <w:jc w:val="both"/>
        <w:rPr>
          <w:sz w:val="28"/>
        </w:rPr>
      </w:pPr>
      <w:r>
        <w:rPr>
          <w:sz w:val="28"/>
        </w:rPr>
        <w:t>https://</w:t>
      </w:r>
      <w:hyperlink r:id="rId12">
        <w:r>
          <w:rPr>
            <w:sz w:val="28"/>
          </w:rPr>
          <w:t>www.php.net:</w:t>
        </w:r>
      </w:hyperlink>
      <w:r>
        <w:rPr>
          <w:sz w:val="28"/>
        </w:rPr>
        <w:t xml:space="preserve"> This website is very useful as it contains different materials</w:t>
      </w:r>
      <w:r>
        <w:rPr>
          <w:spacing w:val="-5"/>
          <w:sz w:val="28"/>
        </w:rPr>
        <w:t xml:space="preserve"> </w:t>
      </w:r>
      <w:r>
        <w:rPr>
          <w:sz w:val="28"/>
        </w:rPr>
        <w:t>related</w:t>
      </w:r>
      <w:r>
        <w:rPr>
          <w:spacing w:val="-7"/>
          <w:sz w:val="28"/>
        </w:rPr>
        <w:t xml:space="preserve"> </w:t>
      </w:r>
      <w:r>
        <w:rPr>
          <w:sz w:val="28"/>
        </w:rPr>
        <w:t>to</w:t>
      </w:r>
      <w:r>
        <w:rPr>
          <w:spacing w:val="-5"/>
          <w:sz w:val="28"/>
        </w:rPr>
        <w:t xml:space="preserve"> </w:t>
      </w:r>
      <w:proofErr w:type="spellStart"/>
      <w:r>
        <w:rPr>
          <w:sz w:val="28"/>
        </w:rPr>
        <w:t>php</w:t>
      </w:r>
      <w:proofErr w:type="spellEnd"/>
      <w:r>
        <w:rPr>
          <w:spacing w:val="-5"/>
          <w:sz w:val="28"/>
        </w:rPr>
        <w:t xml:space="preserve"> </w:t>
      </w:r>
      <w:r>
        <w:rPr>
          <w:sz w:val="28"/>
        </w:rPr>
        <w:t>and</w:t>
      </w:r>
      <w:r>
        <w:rPr>
          <w:spacing w:val="-5"/>
          <w:sz w:val="28"/>
        </w:rPr>
        <w:t xml:space="preserve"> </w:t>
      </w:r>
      <w:r>
        <w:rPr>
          <w:sz w:val="28"/>
        </w:rPr>
        <w:t>also</w:t>
      </w:r>
      <w:r>
        <w:rPr>
          <w:spacing w:val="-5"/>
          <w:sz w:val="28"/>
        </w:rPr>
        <w:t xml:space="preserve"> </w:t>
      </w:r>
      <w:r>
        <w:rPr>
          <w:sz w:val="28"/>
        </w:rPr>
        <w:t>contained</w:t>
      </w:r>
      <w:r>
        <w:rPr>
          <w:spacing w:val="-7"/>
          <w:sz w:val="28"/>
        </w:rPr>
        <w:t xml:space="preserve"> </w:t>
      </w:r>
      <w:r>
        <w:rPr>
          <w:sz w:val="28"/>
        </w:rPr>
        <w:t>different</w:t>
      </w:r>
      <w:r>
        <w:rPr>
          <w:spacing w:val="-5"/>
          <w:sz w:val="28"/>
        </w:rPr>
        <w:t xml:space="preserve"> </w:t>
      </w:r>
      <w:r>
        <w:rPr>
          <w:sz w:val="28"/>
        </w:rPr>
        <w:t>examples</w:t>
      </w:r>
      <w:r>
        <w:rPr>
          <w:spacing w:val="-5"/>
          <w:sz w:val="28"/>
        </w:rPr>
        <w:t xml:space="preserve"> </w:t>
      </w:r>
      <w:r>
        <w:rPr>
          <w:sz w:val="28"/>
        </w:rPr>
        <w:t>with</w:t>
      </w:r>
      <w:r>
        <w:rPr>
          <w:spacing w:val="-5"/>
          <w:sz w:val="28"/>
        </w:rPr>
        <w:t xml:space="preserve"> </w:t>
      </w:r>
      <w:r>
        <w:rPr>
          <w:sz w:val="28"/>
        </w:rPr>
        <w:t>syntax</w:t>
      </w:r>
      <w:r>
        <w:rPr>
          <w:spacing w:val="-5"/>
          <w:sz w:val="28"/>
        </w:rPr>
        <w:t xml:space="preserve"> </w:t>
      </w:r>
      <w:r>
        <w:rPr>
          <w:sz w:val="28"/>
        </w:rPr>
        <w:t xml:space="preserve">in order to properly understand different </w:t>
      </w:r>
      <w:proofErr w:type="spellStart"/>
      <w:r>
        <w:rPr>
          <w:sz w:val="28"/>
        </w:rPr>
        <w:t>php</w:t>
      </w:r>
      <w:proofErr w:type="spellEnd"/>
      <w:r>
        <w:rPr>
          <w:sz w:val="28"/>
        </w:rPr>
        <w:t xml:space="preserve"> concepts.</w:t>
      </w:r>
    </w:p>
    <w:p w14:paraId="51F26800" w14:textId="77777777" w:rsidR="00733BBD" w:rsidRDefault="00000000">
      <w:pPr>
        <w:pStyle w:val="ListParagraph"/>
        <w:numPr>
          <w:ilvl w:val="1"/>
          <w:numId w:val="8"/>
        </w:numPr>
        <w:tabs>
          <w:tab w:val="left" w:pos="1169"/>
        </w:tabs>
        <w:spacing w:line="288" w:lineRule="auto"/>
        <w:ind w:right="730"/>
        <w:jc w:val="both"/>
        <w:rPr>
          <w:sz w:val="28"/>
        </w:rPr>
      </w:pPr>
      <w:r>
        <w:rPr>
          <w:sz w:val="28"/>
        </w:rPr>
        <w:t>https://</w:t>
      </w:r>
      <w:hyperlink r:id="rId13">
        <w:r>
          <w:rPr>
            <w:sz w:val="28"/>
          </w:rPr>
          <w:t>www.tutorialspoint.com:</w:t>
        </w:r>
      </w:hyperlink>
      <w:r>
        <w:rPr>
          <w:spacing w:val="40"/>
          <w:sz w:val="28"/>
        </w:rPr>
        <w:t xml:space="preserve"> </w:t>
      </w:r>
      <w:r>
        <w:rPr>
          <w:sz w:val="28"/>
        </w:rPr>
        <w:t xml:space="preserve">This website contains different resources related to web development and topics. The comprehensive yet simple explanations about different concept made the process of web development </w:t>
      </w:r>
      <w:r>
        <w:rPr>
          <w:spacing w:val="-2"/>
          <w:sz w:val="28"/>
        </w:rPr>
        <w:t>easy.</w:t>
      </w:r>
    </w:p>
    <w:sectPr w:rsidR="00733BBD">
      <w:pgSz w:w="11910" w:h="16840"/>
      <w:pgMar w:top="1360" w:right="708" w:bottom="1640" w:left="708" w:header="0" w:footer="1449" w:gutter="0"/>
      <w:pgBorders w:offsetFrom="page">
        <w:top w:val="double" w:sz="2" w:space="24" w:color="000000"/>
        <w:left w:val="double" w:sz="2" w:space="24" w:color="000000"/>
        <w:bottom w:val="double" w:sz="2" w:space="24" w:color="000000"/>
        <w:right w:val="double" w:sz="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F80ED" w14:textId="77777777" w:rsidR="00921A27" w:rsidRDefault="00921A27">
      <w:r>
        <w:separator/>
      </w:r>
    </w:p>
  </w:endnote>
  <w:endnote w:type="continuationSeparator" w:id="0">
    <w:p w14:paraId="63050EF0" w14:textId="77777777" w:rsidR="00921A27" w:rsidRDefault="00921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C5D97" w14:textId="70CABEA9" w:rsidR="00733BBD"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509C72F" wp14:editId="132B3BF8">
              <wp:simplePos x="0" y="0"/>
              <wp:positionH relativeFrom="page">
                <wp:posOffset>3696970</wp:posOffset>
              </wp:positionH>
              <wp:positionV relativeFrom="page">
                <wp:posOffset>9632315</wp:posOffset>
              </wp:positionV>
              <wp:extent cx="16891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68910" cy="165735"/>
                      </a:xfrm>
                      <a:prstGeom prst="rect">
                        <a:avLst/>
                      </a:prstGeom>
                    </wps:spPr>
                    <wps:txbx>
                      <w:txbxContent>
                        <w:p w14:paraId="7CA864FE" w14:textId="77777777" w:rsidR="00733BBD"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7509C72F" id="_x0000_t202" coordsize="21600,21600" o:spt="202" path="m,l,21600r21600,l21600,xe">
              <v:stroke joinstyle="miter"/>
              <v:path gradientshapeok="t" o:connecttype="rect"/>
            </v:shapetype>
            <v:shape id="Textbox 1" o:spid="_x0000_s1026" type="#_x0000_t202" style="position:absolute;margin-left:291.1pt;margin-top:758.45pt;width:13.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" filled="f" stroked="f">
              <v:textbox inset="0,0,0,0">
                <w:txbxContent>
                  <w:p w14:paraId="7CA864FE" w14:textId="77777777" w:rsidR="00733BBD"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8FA1D" w14:textId="77777777" w:rsidR="00921A27" w:rsidRDefault="00921A27">
      <w:r>
        <w:separator/>
      </w:r>
    </w:p>
  </w:footnote>
  <w:footnote w:type="continuationSeparator" w:id="0">
    <w:p w14:paraId="587B0406" w14:textId="77777777" w:rsidR="00921A27" w:rsidRDefault="00921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numFmt w:val="bullet"/>
      <w:lvlText w:val=""/>
      <w:lvlJc w:val="left"/>
      <w:pPr>
        <w:ind w:left="804" w:hanging="356"/>
      </w:pPr>
      <w:rPr>
        <w:rFonts w:ascii="Symbol" w:eastAsia="Symbol" w:hAnsi="Symbol" w:cs="Symbol" w:hint="default"/>
        <w:b w:val="0"/>
        <w:bCs w:val="0"/>
        <w:i w:val="0"/>
        <w:iCs w:val="0"/>
        <w:spacing w:val="0"/>
        <w:w w:val="100"/>
        <w:sz w:val="28"/>
        <w:szCs w:val="28"/>
        <w:lang w:val="en-US" w:eastAsia="en-US" w:bidi="ar-SA"/>
      </w:rPr>
    </w:lvl>
    <w:lvl w:ilvl="1">
      <w:start w:val="1"/>
      <w:numFmt w:val="decimal"/>
      <w:lvlText w:val="%2."/>
      <w:lvlJc w:val="left"/>
      <w:pPr>
        <w:ind w:left="116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196" w:hanging="360"/>
      </w:pPr>
      <w:rPr>
        <w:rFonts w:hint="default"/>
        <w:lang w:val="en-US" w:eastAsia="en-US" w:bidi="ar-SA"/>
      </w:rPr>
    </w:lvl>
    <w:lvl w:ilvl="3">
      <w:numFmt w:val="bullet"/>
      <w:lvlText w:val="•"/>
      <w:lvlJc w:val="left"/>
      <w:pPr>
        <w:ind w:left="3233" w:hanging="360"/>
      </w:pPr>
      <w:rPr>
        <w:rFonts w:hint="default"/>
        <w:lang w:val="en-US" w:eastAsia="en-US" w:bidi="ar-SA"/>
      </w:rPr>
    </w:lvl>
    <w:lvl w:ilvl="4">
      <w:numFmt w:val="bullet"/>
      <w:lvlText w:val="•"/>
      <w:lvlJc w:val="left"/>
      <w:pPr>
        <w:ind w:left="4270" w:hanging="360"/>
      </w:pPr>
      <w:rPr>
        <w:rFonts w:hint="default"/>
        <w:lang w:val="en-US" w:eastAsia="en-US" w:bidi="ar-SA"/>
      </w:rPr>
    </w:lvl>
    <w:lvl w:ilvl="5">
      <w:numFmt w:val="bullet"/>
      <w:lvlText w:val="•"/>
      <w:lvlJc w:val="left"/>
      <w:pPr>
        <w:ind w:left="5306" w:hanging="360"/>
      </w:pPr>
      <w:rPr>
        <w:rFonts w:hint="default"/>
        <w:lang w:val="en-US" w:eastAsia="en-US" w:bidi="ar-SA"/>
      </w:rPr>
    </w:lvl>
    <w:lvl w:ilvl="6">
      <w:numFmt w:val="bullet"/>
      <w:lvlText w:val="•"/>
      <w:lvlJc w:val="left"/>
      <w:pPr>
        <w:ind w:left="6343" w:hanging="360"/>
      </w:pPr>
      <w:rPr>
        <w:rFonts w:hint="default"/>
        <w:lang w:val="en-US" w:eastAsia="en-US" w:bidi="ar-SA"/>
      </w:rPr>
    </w:lvl>
    <w:lvl w:ilvl="7">
      <w:numFmt w:val="bullet"/>
      <w:lvlText w:val="•"/>
      <w:lvlJc w:val="left"/>
      <w:pPr>
        <w:ind w:left="7380" w:hanging="360"/>
      </w:pPr>
      <w:rPr>
        <w:rFonts w:hint="default"/>
        <w:lang w:val="en-US" w:eastAsia="en-US" w:bidi="ar-SA"/>
      </w:rPr>
    </w:lvl>
    <w:lvl w:ilvl="8">
      <w:numFmt w:val="bullet"/>
      <w:lvlText w:val="•"/>
      <w:lvlJc w:val="left"/>
      <w:pPr>
        <w:ind w:left="8416" w:hanging="360"/>
      </w:pPr>
      <w:rPr>
        <w:rFonts w:hint="default"/>
        <w:lang w:val="en-US" w:eastAsia="en-US" w:bidi="ar-SA"/>
      </w:rPr>
    </w:lvl>
  </w:abstractNum>
  <w:abstractNum w:abstractNumId="1" w15:restartNumberingAfterBreak="0">
    <w:nsid w:val="B5E306ED"/>
    <w:multiLevelType w:val="multilevel"/>
    <w:tmpl w:val="B5E306ED"/>
    <w:lvl w:ilvl="0">
      <w:numFmt w:val="bullet"/>
      <w:lvlText w:val=""/>
      <w:lvlJc w:val="left"/>
      <w:pPr>
        <w:ind w:left="1452" w:hanging="360"/>
      </w:pPr>
      <w:rPr>
        <w:rFonts w:ascii="Symbol" w:eastAsia="Symbol" w:hAnsi="Symbol" w:cs="Symbol" w:hint="default"/>
        <w:b w:val="0"/>
        <w:bCs w:val="0"/>
        <w:i w:val="0"/>
        <w:iCs w:val="0"/>
        <w:spacing w:val="0"/>
        <w:w w:val="100"/>
        <w:sz w:val="28"/>
        <w:szCs w:val="28"/>
        <w:lang w:val="en-US" w:eastAsia="en-US" w:bidi="ar-SA"/>
      </w:rPr>
    </w:lvl>
    <w:lvl w:ilvl="1">
      <w:numFmt w:val="bullet"/>
      <w:lvlText w:val="•"/>
      <w:lvlJc w:val="left"/>
      <w:pPr>
        <w:ind w:left="2363" w:hanging="360"/>
      </w:pPr>
      <w:rPr>
        <w:rFonts w:hint="default"/>
        <w:lang w:val="en-US" w:eastAsia="en-US" w:bidi="ar-SA"/>
      </w:rPr>
    </w:lvl>
    <w:lvl w:ilvl="2">
      <w:numFmt w:val="bullet"/>
      <w:lvlText w:val="•"/>
      <w:lvlJc w:val="left"/>
      <w:pPr>
        <w:ind w:left="3266" w:hanging="360"/>
      </w:pPr>
      <w:rPr>
        <w:rFonts w:hint="default"/>
        <w:lang w:val="en-US" w:eastAsia="en-US" w:bidi="ar-SA"/>
      </w:rPr>
    </w:lvl>
    <w:lvl w:ilvl="3">
      <w:numFmt w:val="bullet"/>
      <w:lvlText w:val="•"/>
      <w:lvlJc w:val="left"/>
      <w:pPr>
        <w:ind w:left="4169"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5975" w:hanging="360"/>
      </w:pPr>
      <w:rPr>
        <w:rFonts w:hint="default"/>
        <w:lang w:val="en-US" w:eastAsia="en-US" w:bidi="ar-SA"/>
      </w:rPr>
    </w:lvl>
    <w:lvl w:ilvl="6">
      <w:numFmt w:val="bullet"/>
      <w:lvlText w:val="•"/>
      <w:lvlJc w:val="left"/>
      <w:pPr>
        <w:ind w:left="6878" w:hanging="360"/>
      </w:pPr>
      <w:rPr>
        <w:rFonts w:hint="default"/>
        <w:lang w:val="en-US" w:eastAsia="en-US" w:bidi="ar-SA"/>
      </w:rPr>
    </w:lvl>
    <w:lvl w:ilvl="7">
      <w:numFmt w:val="bullet"/>
      <w:lvlText w:val="•"/>
      <w:lvlJc w:val="left"/>
      <w:pPr>
        <w:ind w:left="7781" w:hanging="360"/>
      </w:pPr>
      <w:rPr>
        <w:rFonts w:hint="default"/>
        <w:lang w:val="en-US" w:eastAsia="en-US" w:bidi="ar-SA"/>
      </w:rPr>
    </w:lvl>
    <w:lvl w:ilvl="8">
      <w:numFmt w:val="bullet"/>
      <w:lvlText w:val="•"/>
      <w:lvlJc w:val="left"/>
      <w:pPr>
        <w:ind w:left="8684" w:hanging="360"/>
      </w:pPr>
      <w:rPr>
        <w:rFonts w:hint="default"/>
        <w:lang w:val="en-US" w:eastAsia="en-US" w:bidi="ar-SA"/>
      </w:rPr>
    </w:lvl>
  </w:abstractNum>
  <w:abstractNum w:abstractNumId="2" w15:restartNumberingAfterBreak="0">
    <w:nsid w:val="BF205925"/>
    <w:multiLevelType w:val="multilevel"/>
    <w:tmpl w:val="BF205925"/>
    <w:lvl w:ilvl="0">
      <w:start w:val="1"/>
      <w:numFmt w:val="decimal"/>
      <w:lvlText w:val="%1."/>
      <w:lvlJc w:val="left"/>
      <w:pPr>
        <w:ind w:left="7603" w:hanging="373"/>
        <w:jc w:val="right"/>
      </w:pPr>
      <w:rPr>
        <w:rFonts w:hint="default"/>
        <w:spacing w:val="-2"/>
        <w:w w:val="94"/>
        <w:u w:val="single" w:color="000000"/>
        <w:lang w:val="en-US" w:eastAsia="en-US" w:bidi="ar-SA"/>
      </w:rPr>
    </w:lvl>
    <w:lvl w:ilvl="1">
      <w:start w:val="1"/>
      <w:numFmt w:val="decimal"/>
      <w:lvlText w:val="%1.%2"/>
      <w:lvlJc w:val="left"/>
      <w:pPr>
        <w:ind w:left="8381" w:hanging="480"/>
        <w:jc w:val="right"/>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8378" w:hanging="480"/>
      </w:pPr>
      <w:rPr>
        <w:rFonts w:hint="default"/>
        <w:lang w:val="en-US" w:eastAsia="en-US" w:bidi="ar-SA"/>
      </w:rPr>
    </w:lvl>
    <w:lvl w:ilvl="3">
      <w:numFmt w:val="bullet"/>
      <w:lvlText w:val="•"/>
      <w:lvlJc w:val="left"/>
      <w:pPr>
        <w:ind w:left="9189" w:hanging="480"/>
      </w:pPr>
      <w:rPr>
        <w:rFonts w:hint="default"/>
        <w:lang w:val="en-US" w:eastAsia="en-US" w:bidi="ar-SA"/>
      </w:rPr>
    </w:lvl>
    <w:lvl w:ilvl="4">
      <w:numFmt w:val="bullet"/>
      <w:lvlText w:val="•"/>
      <w:lvlJc w:val="left"/>
      <w:pPr>
        <w:ind w:left="10000" w:hanging="480"/>
      </w:pPr>
      <w:rPr>
        <w:rFonts w:hint="default"/>
        <w:lang w:val="en-US" w:eastAsia="en-US" w:bidi="ar-SA"/>
      </w:rPr>
    </w:lvl>
    <w:lvl w:ilvl="5">
      <w:numFmt w:val="bullet"/>
      <w:lvlText w:val="•"/>
      <w:lvlJc w:val="left"/>
      <w:pPr>
        <w:ind w:left="10811" w:hanging="480"/>
      </w:pPr>
      <w:rPr>
        <w:rFonts w:hint="default"/>
        <w:lang w:val="en-US" w:eastAsia="en-US" w:bidi="ar-SA"/>
      </w:rPr>
    </w:lvl>
    <w:lvl w:ilvl="6">
      <w:numFmt w:val="bullet"/>
      <w:lvlText w:val="•"/>
      <w:lvlJc w:val="left"/>
      <w:pPr>
        <w:ind w:left="11623" w:hanging="480"/>
      </w:pPr>
      <w:rPr>
        <w:rFonts w:hint="default"/>
        <w:lang w:val="en-US" w:eastAsia="en-US" w:bidi="ar-SA"/>
      </w:rPr>
    </w:lvl>
    <w:lvl w:ilvl="7">
      <w:numFmt w:val="bullet"/>
      <w:lvlText w:val="•"/>
      <w:lvlJc w:val="left"/>
      <w:pPr>
        <w:ind w:left="12434" w:hanging="480"/>
      </w:pPr>
      <w:rPr>
        <w:rFonts w:hint="default"/>
        <w:lang w:val="en-US" w:eastAsia="en-US" w:bidi="ar-SA"/>
      </w:rPr>
    </w:lvl>
    <w:lvl w:ilvl="8">
      <w:numFmt w:val="bullet"/>
      <w:lvlText w:val="•"/>
      <w:lvlJc w:val="left"/>
      <w:pPr>
        <w:ind w:left="13245" w:hanging="480"/>
      </w:pPr>
      <w:rPr>
        <w:rFonts w:hint="default"/>
        <w:lang w:val="en-US" w:eastAsia="en-US" w:bidi="ar-SA"/>
      </w:rPr>
    </w:lvl>
  </w:abstractNum>
  <w:abstractNum w:abstractNumId="3" w15:restartNumberingAfterBreak="0">
    <w:nsid w:val="CF092B84"/>
    <w:multiLevelType w:val="multilevel"/>
    <w:tmpl w:val="CF092B84"/>
    <w:lvl w:ilvl="0">
      <w:start w:val="4"/>
      <w:numFmt w:val="decimal"/>
      <w:lvlText w:val="%1"/>
      <w:lvlJc w:val="left"/>
      <w:pPr>
        <w:ind w:left="530" w:hanging="423"/>
      </w:pPr>
      <w:rPr>
        <w:rFonts w:hint="default"/>
        <w:lang w:val="en-US" w:eastAsia="en-US" w:bidi="ar-SA"/>
      </w:rPr>
    </w:lvl>
    <w:lvl w:ilvl="1">
      <w:start w:val="1"/>
      <w:numFmt w:val="decimal"/>
      <w:lvlText w:val="%1.%2"/>
      <w:lvlJc w:val="left"/>
      <w:pPr>
        <w:ind w:left="530"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46" w:hanging="423"/>
      </w:pPr>
      <w:rPr>
        <w:rFonts w:hint="default"/>
        <w:lang w:val="en-US" w:eastAsia="en-US" w:bidi="ar-SA"/>
      </w:rPr>
    </w:lvl>
    <w:lvl w:ilvl="3">
      <w:numFmt w:val="bullet"/>
      <w:lvlText w:val="•"/>
      <w:lvlJc w:val="left"/>
      <w:pPr>
        <w:ind w:left="2799" w:hanging="423"/>
      </w:pPr>
      <w:rPr>
        <w:rFonts w:hint="default"/>
        <w:lang w:val="en-US" w:eastAsia="en-US" w:bidi="ar-SA"/>
      </w:rPr>
    </w:lvl>
    <w:lvl w:ilvl="4">
      <w:numFmt w:val="bullet"/>
      <w:lvlText w:val="•"/>
      <w:lvlJc w:val="left"/>
      <w:pPr>
        <w:ind w:left="3552" w:hanging="423"/>
      </w:pPr>
      <w:rPr>
        <w:rFonts w:hint="default"/>
        <w:lang w:val="en-US" w:eastAsia="en-US" w:bidi="ar-SA"/>
      </w:rPr>
    </w:lvl>
    <w:lvl w:ilvl="5">
      <w:numFmt w:val="bullet"/>
      <w:lvlText w:val="•"/>
      <w:lvlJc w:val="left"/>
      <w:pPr>
        <w:ind w:left="4305" w:hanging="423"/>
      </w:pPr>
      <w:rPr>
        <w:rFonts w:hint="default"/>
        <w:lang w:val="en-US" w:eastAsia="en-US" w:bidi="ar-SA"/>
      </w:rPr>
    </w:lvl>
    <w:lvl w:ilvl="6">
      <w:numFmt w:val="bullet"/>
      <w:lvlText w:val="•"/>
      <w:lvlJc w:val="left"/>
      <w:pPr>
        <w:ind w:left="5058" w:hanging="423"/>
      </w:pPr>
      <w:rPr>
        <w:rFonts w:hint="default"/>
        <w:lang w:val="en-US" w:eastAsia="en-US" w:bidi="ar-SA"/>
      </w:rPr>
    </w:lvl>
    <w:lvl w:ilvl="7">
      <w:numFmt w:val="bullet"/>
      <w:lvlText w:val="•"/>
      <w:lvlJc w:val="left"/>
      <w:pPr>
        <w:ind w:left="5811" w:hanging="423"/>
      </w:pPr>
      <w:rPr>
        <w:rFonts w:hint="default"/>
        <w:lang w:val="en-US" w:eastAsia="en-US" w:bidi="ar-SA"/>
      </w:rPr>
    </w:lvl>
    <w:lvl w:ilvl="8">
      <w:numFmt w:val="bullet"/>
      <w:lvlText w:val="•"/>
      <w:lvlJc w:val="left"/>
      <w:pPr>
        <w:ind w:left="6564" w:hanging="423"/>
      </w:pPr>
      <w:rPr>
        <w:rFonts w:hint="default"/>
        <w:lang w:val="en-US" w:eastAsia="en-US" w:bidi="ar-SA"/>
      </w:rPr>
    </w:lvl>
  </w:abstractNum>
  <w:abstractNum w:abstractNumId="4" w15:restartNumberingAfterBreak="0">
    <w:nsid w:val="0053208E"/>
    <w:multiLevelType w:val="multilevel"/>
    <w:tmpl w:val="0053208E"/>
    <w:lvl w:ilvl="0">
      <w:start w:val="2"/>
      <w:numFmt w:val="decimal"/>
      <w:lvlText w:val="%1"/>
      <w:lvlJc w:val="left"/>
      <w:pPr>
        <w:ind w:left="530" w:hanging="423"/>
      </w:pPr>
      <w:rPr>
        <w:rFonts w:hint="default"/>
        <w:lang w:val="en-US" w:eastAsia="en-US" w:bidi="ar-SA"/>
      </w:rPr>
    </w:lvl>
    <w:lvl w:ilvl="1">
      <w:start w:val="1"/>
      <w:numFmt w:val="decimal"/>
      <w:lvlText w:val="%1.%2"/>
      <w:lvlJc w:val="left"/>
      <w:pPr>
        <w:ind w:left="530"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46" w:hanging="423"/>
      </w:pPr>
      <w:rPr>
        <w:rFonts w:hint="default"/>
        <w:lang w:val="en-US" w:eastAsia="en-US" w:bidi="ar-SA"/>
      </w:rPr>
    </w:lvl>
    <w:lvl w:ilvl="3">
      <w:numFmt w:val="bullet"/>
      <w:lvlText w:val="•"/>
      <w:lvlJc w:val="left"/>
      <w:pPr>
        <w:ind w:left="2799" w:hanging="423"/>
      </w:pPr>
      <w:rPr>
        <w:rFonts w:hint="default"/>
        <w:lang w:val="en-US" w:eastAsia="en-US" w:bidi="ar-SA"/>
      </w:rPr>
    </w:lvl>
    <w:lvl w:ilvl="4">
      <w:numFmt w:val="bullet"/>
      <w:lvlText w:val="•"/>
      <w:lvlJc w:val="left"/>
      <w:pPr>
        <w:ind w:left="3552" w:hanging="423"/>
      </w:pPr>
      <w:rPr>
        <w:rFonts w:hint="default"/>
        <w:lang w:val="en-US" w:eastAsia="en-US" w:bidi="ar-SA"/>
      </w:rPr>
    </w:lvl>
    <w:lvl w:ilvl="5">
      <w:numFmt w:val="bullet"/>
      <w:lvlText w:val="•"/>
      <w:lvlJc w:val="left"/>
      <w:pPr>
        <w:ind w:left="4305" w:hanging="423"/>
      </w:pPr>
      <w:rPr>
        <w:rFonts w:hint="default"/>
        <w:lang w:val="en-US" w:eastAsia="en-US" w:bidi="ar-SA"/>
      </w:rPr>
    </w:lvl>
    <w:lvl w:ilvl="6">
      <w:numFmt w:val="bullet"/>
      <w:lvlText w:val="•"/>
      <w:lvlJc w:val="left"/>
      <w:pPr>
        <w:ind w:left="5058" w:hanging="423"/>
      </w:pPr>
      <w:rPr>
        <w:rFonts w:hint="default"/>
        <w:lang w:val="en-US" w:eastAsia="en-US" w:bidi="ar-SA"/>
      </w:rPr>
    </w:lvl>
    <w:lvl w:ilvl="7">
      <w:numFmt w:val="bullet"/>
      <w:lvlText w:val="•"/>
      <w:lvlJc w:val="left"/>
      <w:pPr>
        <w:ind w:left="5811" w:hanging="423"/>
      </w:pPr>
      <w:rPr>
        <w:rFonts w:hint="default"/>
        <w:lang w:val="en-US" w:eastAsia="en-US" w:bidi="ar-SA"/>
      </w:rPr>
    </w:lvl>
    <w:lvl w:ilvl="8">
      <w:numFmt w:val="bullet"/>
      <w:lvlText w:val="•"/>
      <w:lvlJc w:val="left"/>
      <w:pPr>
        <w:ind w:left="6564" w:hanging="423"/>
      </w:pPr>
      <w:rPr>
        <w:rFonts w:hint="default"/>
        <w:lang w:val="en-US" w:eastAsia="en-US" w:bidi="ar-SA"/>
      </w:rPr>
    </w:lvl>
  </w:abstractNum>
  <w:abstractNum w:abstractNumId="5" w15:restartNumberingAfterBreak="0">
    <w:nsid w:val="026643B3"/>
    <w:multiLevelType w:val="hybridMultilevel"/>
    <w:tmpl w:val="E3F85C90"/>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6" w15:restartNumberingAfterBreak="0">
    <w:nsid w:val="03D62ECE"/>
    <w:multiLevelType w:val="multilevel"/>
    <w:tmpl w:val="03D62ECE"/>
    <w:lvl w:ilvl="0">
      <w:numFmt w:val="bullet"/>
      <w:lvlText w:val=""/>
      <w:lvlJc w:val="left"/>
      <w:pPr>
        <w:ind w:left="1128" w:hanging="360"/>
      </w:pPr>
      <w:rPr>
        <w:rFonts w:ascii="Symbol" w:eastAsia="Symbol" w:hAnsi="Symbol" w:cs="Symbol" w:hint="default"/>
        <w:b w:val="0"/>
        <w:bCs w:val="0"/>
        <w:i w:val="0"/>
        <w:iCs w:val="0"/>
        <w:spacing w:val="0"/>
        <w:w w:val="100"/>
        <w:sz w:val="28"/>
        <w:szCs w:val="28"/>
        <w:lang w:val="en-US" w:eastAsia="en-US" w:bidi="ar-SA"/>
      </w:rPr>
    </w:lvl>
    <w:lvl w:ilvl="1">
      <w:numFmt w:val="bullet"/>
      <w:lvlText w:val="•"/>
      <w:lvlJc w:val="left"/>
      <w:pPr>
        <w:ind w:left="2057" w:hanging="360"/>
      </w:pPr>
      <w:rPr>
        <w:rFonts w:hint="default"/>
        <w:lang w:val="en-US" w:eastAsia="en-US" w:bidi="ar-SA"/>
      </w:rPr>
    </w:lvl>
    <w:lvl w:ilvl="2">
      <w:numFmt w:val="bullet"/>
      <w:lvlText w:val="•"/>
      <w:lvlJc w:val="left"/>
      <w:pPr>
        <w:ind w:left="2994" w:hanging="360"/>
      </w:pPr>
      <w:rPr>
        <w:rFonts w:hint="default"/>
        <w:lang w:val="en-US" w:eastAsia="en-US" w:bidi="ar-SA"/>
      </w:rPr>
    </w:lvl>
    <w:lvl w:ilvl="3">
      <w:numFmt w:val="bullet"/>
      <w:lvlText w:val="•"/>
      <w:lvlJc w:val="left"/>
      <w:pPr>
        <w:ind w:left="3931" w:hanging="360"/>
      </w:pPr>
      <w:rPr>
        <w:rFonts w:hint="default"/>
        <w:lang w:val="en-US" w:eastAsia="en-US" w:bidi="ar-SA"/>
      </w:rPr>
    </w:lvl>
    <w:lvl w:ilvl="4">
      <w:numFmt w:val="bullet"/>
      <w:lvlText w:val="•"/>
      <w:lvlJc w:val="left"/>
      <w:pPr>
        <w:ind w:left="4868" w:hanging="360"/>
      </w:pPr>
      <w:rPr>
        <w:rFonts w:hint="default"/>
        <w:lang w:val="en-US" w:eastAsia="en-US" w:bidi="ar-SA"/>
      </w:rPr>
    </w:lvl>
    <w:lvl w:ilvl="5">
      <w:numFmt w:val="bullet"/>
      <w:lvlText w:val="•"/>
      <w:lvlJc w:val="left"/>
      <w:pPr>
        <w:ind w:left="5805" w:hanging="360"/>
      </w:pPr>
      <w:rPr>
        <w:rFonts w:hint="default"/>
        <w:lang w:val="en-US" w:eastAsia="en-US" w:bidi="ar-SA"/>
      </w:rPr>
    </w:lvl>
    <w:lvl w:ilvl="6">
      <w:numFmt w:val="bullet"/>
      <w:lvlText w:val="•"/>
      <w:lvlJc w:val="left"/>
      <w:pPr>
        <w:ind w:left="6742" w:hanging="360"/>
      </w:pPr>
      <w:rPr>
        <w:rFonts w:hint="default"/>
        <w:lang w:val="en-US" w:eastAsia="en-US" w:bidi="ar-SA"/>
      </w:rPr>
    </w:lvl>
    <w:lvl w:ilvl="7">
      <w:numFmt w:val="bullet"/>
      <w:lvlText w:val="•"/>
      <w:lvlJc w:val="left"/>
      <w:pPr>
        <w:ind w:left="7679" w:hanging="360"/>
      </w:pPr>
      <w:rPr>
        <w:rFonts w:hint="default"/>
        <w:lang w:val="en-US" w:eastAsia="en-US" w:bidi="ar-SA"/>
      </w:rPr>
    </w:lvl>
    <w:lvl w:ilvl="8">
      <w:numFmt w:val="bullet"/>
      <w:lvlText w:val="•"/>
      <w:lvlJc w:val="left"/>
      <w:pPr>
        <w:ind w:left="8616" w:hanging="360"/>
      </w:pPr>
      <w:rPr>
        <w:rFonts w:hint="default"/>
        <w:lang w:val="en-US" w:eastAsia="en-US" w:bidi="ar-SA"/>
      </w:rPr>
    </w:lvl>
  </w:abstractNum>
  <w:abstractNum w:abstractNumId="7" w15:restartNumberingAfterBreak="0">
    <w:nsid w:val="05177834"/>
    <w:multiLevelType w:val="hybridMultilevel"/>
    <w:tmpl w:val="467459A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8" w15:restartNumberingAfterBreak="0">
    <w:nsid w:val="05263E13"/>
    <w:multiLevelType w:val="hybridMultilevel"/>
    <w:tmpl w:val="5B1216E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9" w15:restartNumberingAfterBreak="0">
    <w:nsid w:val="06AA5714"/>
    <w:multiLevelType w:val="hybridMultilevel"/>
    <w:tmpl w:val="E6D8792C"/>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0" w15:restartNumberingAfterBreak="0">
    <w:nsid w:val="071F7143"/>
    <w:multiLevelType w:val="hybridMultilevel"/>
    <w:tmpl w:val="D280295A"/>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1" w15:restartNumberingAfterBreak="0">
    <w:nsid w:val="0A081041"/>
    <w:multiLevelType w:val="hybridMultilevel"/>
    <w:tmpl w:val="84B461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273CB5"/>
    <w:multiLevelType w:val="hybridMultilevel"/>
    <w:tmpl w:val="6B7E20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A7D0FF5"/>
    <w:multiLevelType w:val="hybridMultilevel"/>
    <w:tmpl w:val="B02872E4"/>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14" w15:restartNumberingAfterBreak="0">
    <w:nsid w:val="108B63D3"/>
    <w:multiLevelType w:val="hybridMultilevel"/>
    <w:tmpl w:val="9F3A02AC"/>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5" w15:restartNumberingAfterBreak="0">
    <w:nsid w:val="147E6994"/>
    <w:multiLevelType w:val="hybridMultilevel"/>
    <w:tmpl w:val="1DC47014"/>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6" w15:restartNumberingAfterBreak="0">
    <w:nsid w:val="1562056E"/>
    <w:multiLevelType w:val="hybridMultilevel"/>
    <w:tmpl w:val="DC86829C"/>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abstractNum w:abstractNumId="17" w15:restartNumberingAfterBreak="0">
    <w:nsid w:val="16364253"/>
    <w:multiLevelType w:val="hybridMultilevel"/>
    <w:tmpl w:val="6DDC30A4"/>
    <w:lvl w:ilvl="0" w:tplc="FFFFFFFF">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8" w15:restartNumberingAfterBreak="0">
    <w:nsid w:val="1A7B28FD"/>
    <w:multiLevelType w:val="hybridMultilevel"/>
    <w:tmpl w:val="5A84F37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9" w15:restartNumberingAfterBreak="0">
    <w:nsid w:val="1AB252CB"/>
    <w:multiLevelType w:val="hybridMultilevel"/>
    <w:tmpl w:val="F1F2606A"/>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20" w15:restartNumberingAfterBreak="0">
    <w:nsid w:val="1DB73677"/>
    <w:multiLevelType w:val="multilevel"/>
    <w:tmpl w:val="795C5EC2"/>
    <w:lvl w:ilvl="0">
      <w:start w:val="2"/>
      <w:numFmt w:val="decimal"/>
      <w:lvlText w:val="%1"/>
      <w:lvlJc w:val="left"/>
      <w:pPr>
        <w:ind w:left="384" w:hanging="384"/>
      </w:pPr>
      <w:rPr>
        <w:rFonts w:hint="default"/>
        <w:u w:val="single"/>
      </w:rPr>
    </w:lvl>
    <w:lvl w:ilvl="1">
      <w:start w:val="4"/>
      <w:numFmt w:val="decimal"/>
      <w:lvlText w:val="%1.%2"/>
      <w:lvlJc w:val="left"/>
      <w:pPr>
        <w:ind w:left="2367" w:hanging="720"/>
      </w:pPr>
      <w:rPr>
        <w:rFonts w:hint="default"/>
        <w:u w:val="single"/>
      </w:rPr>
    </w:lvl>
    <w:lvl w:ilvl="2">
      <w:start w:val="1"/>
      <w:numFmt w:val="decimal"/>
      <w:lvlText w:val="%1.%2.%3"/>
      <w:lvlJc w:val="left"/>
      <w:pPr>
        <w:ind w:left="4014" w:hanging="720"/>
      </w:pPr>
      <w:rPr>
        <w:rFonts w:hint="default"/>
        <w:u w:val="single"/>
      </w:rPr>
    </w:lvl>
    <w:lvl w:ilvl="3">
      <w:start w:val="1"/>
      <w:numFmt w:val="decimal"/>
      <w:lvlText w:val="%1.%2.%3.%4"/>
      <w:lvlJc w:val="left"/>
      <w:pPr>
        <w:ind w:left="6021" w:hanging="1080"/>
      </w:pPr>
      <w:rPr>
        <w:rFonts w:hint="default"/>
        <w:u w:val="single"/>
      </w:rPr>
    </w:lvl>
    <w:lvl w:ilvl="4">
      <w:start w:val="1"/>
      <w:numFmt w:val="decimal"/>
      <w:lvlText w:val="%1.%2.%3.%4.%5"/>
      <w:lvlJc w:val="left"/>
      <w:pPr>
        <w:ind w:left="8028" w:hanging="1440"/>
      </w:pPr>
      <w:rPr>
        <w:rFonts w:hint="default"/>
        <w:u w:val="single"/>
      </w:rPr>
    </w:lvl>
    <w:lvl w:ilvl="5">
      <w:start w:val="1"/>
      <w:numFmt w:val="decimal"/>
      <w:lvlText w:val="%1.%2.%3.%4.%5.%6"/>
      <w:lvlJc w:val="left"/>
      <w:pPr>
        <w:ind w:left="9675" w:hanging="1440"/>
      </w:pPr>
      <w:rPr>
        <w:rFonts w:hint="default"/>
        <w:u w:val="single"/>
      </w:rPr>
    </w:lvl>
    <w:lvl w:ilvl="6">
      <w:start w:val="1"/>
      <w:numFmt w:val="decimal"/>
      <w:lvlText w:val="%1.%2.%3.%4.%5.%6.%7"/>
      <w:lvlJc w:val="left"/>
      <w:pPr>
        <w:ind w:left="11682" w:hanging="1800"/>
      </w:pPr>
      <w:rPr>
        <w:rFonts w:hint="default"/>
        <w:u w:val="single"/>
      </w:rPr>
    </w:lvl>
    <w:lvl w:ilvl="7">
      <w:start w:val="1"/>
      <w:numFmt w:val="decimal"/>
      <w:lvlText w:val="%1.%2.%3.%4.%5.%6.%7.%8"/>
      <w:lvlJc w:val="left"/>
      <w:pPr>
        <w:ind w:left="13689" w:hanging="2160"/>
      </w:pPr>
      <w:rPr>
        <w:rFonts w:hint="default"/>
        <w:u w:val="single"/>
      </w:rPr>
    </w:lvl>
    <w:lvl w:ilvl="8">
      <w:start w:val="1"/>
      <w:numFmt w:val="decimal"/>
      <w:lvlText w:val="%1.%2.%3.%4.%5.%6.%7.%8.%9"/>
      <w:lvlJc w:val="left"/>
      <w:pPr>
        <w:ind w:left="15336" w:hanging="2160"/>
      </w:pPr>
      <w:rPr>
        <w:rFonts w:hint="default"/>
        <w:u w:val="single"/>
      </w:rPr>
    </w:lvl>
  </w:abstractNum>
  <w:abstractNum w:abstractNumId="21" w15:restartNumberingAfterBreak="0">
    <w:nsid w:val="1DC65FB3"/>
    <w:multiLevelType w:val="hybridMultilevel"/>
    <w:tmpl w:val="28E2AA4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1FE722B9"/>
    <w:multiLevelType w:val="hybridMultilevel"/>
    <w:tmpl w:val="8F6827DE"/>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3" w15:restartNumberingAfterBreak="0">
    <w:nsid w:val="21CB2550"/>
    <w:multiLevelType w:val="hybridMultilevel"/>
    <w:tmpl w:val="49C0B6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3452EE"/>
    <w:multiLevelType w:val="hybridMultilevel"/>
    <w:tmpl w:val="6AAA6C94"/>
    <w:lvl w:ilvl="0" w:tplc="40090005">
      <w:start w:val="1"/>
      <w:numFmt w:val="bullet"/>
      <w:lvlText w:val=""/>
      <w:lvlJc w:val="left"/>
      <w:pPr>
        <w:ind w:left="1570" w:hanging="360"/>
      </w:pPr>
      <w:rPr>
        <w:rFonts w:ascii="Wingdings" w:hAnsi="Wingdings"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25" w15:restartNumberingAfterBreak="0">
    <w:nsid w:val="25515043"/>
    <w:multiLevelType w:val="hybridMultilevel"/>
    <w:tmpl w:val="DF9849B0"/>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6" w15:restartNumberingAfterBreak="0">
    <w:nsid w:val="25B654F3"/>
    <w:multiLevelType w:val="multilevel"/>
    <w:tmpl w:val="25B654F3"/>
    <w:lvl w:ilvl="0">
      <w:numFmt w:val="bullet"/>
      <w:lvlText w:val=""/>
      <w:lvlJc w:val="left"/>
      <w:pPr>
        <w:ind w:left="1452" w:hanging="360"/>
      </w:pPr>
      <w:rPr>
        <w:rFonts w:ascii="Symbol" w:eastAsia="Symbol" w:hAnsi="Symbol" w:cs="Symbol" w:hint="default"/>
        <w:b w:val="0"/>
        <w:bCs w:val="0"/>
        <w:i w:val="0"/>
        <w:iCs w:val="0"/>
        <w:spacing w:val="0"/>
        <w:w w:val="100"/>
        <w:sz w:val="28"/>
        <w:szCs w:val="28"/>
        <w:lang w:val="en-US" w:eastAsia="en-US" w:bidi="ar-SA"/>
      </w:rPr>
    </w:lvl>
    <w:lvl w:ilvl="1">
      <w:numFmt w:val="bullet"/>
      <w:lvlText w:val="•"/>
      <w:lvlJc w:val="left"/>
      <w:pPr>
        <w:ind w:left="2363" w:hanging="360"/>
      </w:pPr>
      <w:rPr>
        <w:rFonts w:hint="default"/>
        <w:lang w:val="en-US" w:eastAsia="en-US" w:bidi="ar-SA"/>
      </w:rPr>
    </w:lvl>
    <w:lvl w:ilvl="2">
      <w:numFmt w:val="bullet"/>
      <w:lvlText w:val="•"/>
      <w:lvlJc w:val="left"/>
      <w:pPr>
        <w:ind w:left="3266" w:hanging="360"/>
      </w:pPr>
      <w:rPr>
        <w:rFonts w:hint="default"/>
        <w:lang w:val="en-US" w:eastAsia="en-US" w:bidi="ar-SA"/>
      </w:rPr>
    </w:lvl>
    <w:lvl w:ilvl="3">
      <w:numFmt w:val="bullet"/>
      <w:lvlText w:val="•"/>
      <w:lvlJc w:val="left"/>
      <w:pPr>
        <w:ind w:left="4169" w:hanging="360"/>
      </w:pPr>
      <w:rPr>
        <w:rFonts w:hint="default"/>
        <w:lang w:val="en-US" w:eastAsia="en-US" w:bidi="ar-SA"/>
      </w:rPr>
    </w:lvl>
    <w:lvl w:ilvl="4">
      <w:numFmt w:val="bullet"/>
      <w:lvlText w:val="•"/>
      <w:lvlJc w:val="left"/>
      <w:pPr>
        <w:ind w:left="5072" w:hanging="360"/>
      </w:pPr>
      <w:rPr>
        <w:rFonts w:hint="default"/>
        <w:lang w:val="en-US" w:eastAsia="en-US" w:bidi="ar-SA"/>
      </w:rPr>
    </w:lvl>
    <w:lvl w:ilvl="5">
      <w:numFmt w:val="bullet"/>
      <w:lvlText w:val="•"/>
      <w:lvlJc w:val="left"/>
      <w:pPr>
        <w:ind w:left="5975" w:hanging="360"/>
      </w:pPr>
      <w:rPr>
        <w:rFonts w:hint="default"/>
        <w:lang w:val="en-US" w:eastAsia="en-US" w:bidi="ar-SA"/>
      </w:rPr>
    </w:lvl>
    <w:lvl w:ilvl="6">
      <w:numFmt w:val="bullet"/>
      <w:lvlText w:val="•"/>
      <w:lvlJc w:val="left"/>
      <w:pPr>
        <w:ind w:left="6878" w:hanging="360"/>
      </w:pPr>
      <w:rPr>
        <w:rFonts w:hint="default"/>
        <w:lang w:val="en-US" w:eastAsia="en-US" w:bidi="ar-SA"/>
      </w:rPr>
    </w:lvl>
    <w:lvl w:ilvl="7">
      <w:numFmt w:val="bullet"/>
      <w:lvlText w:val="•"/>
      <w:lvlJc w:val="left"/>
      <w:pPr>
        <w:ind w:left="7781" w:hanging="360"/>
      </w:pPr>
      <w:rPr>
        <w:rFonts w:hint="default"/>
        <w:lang w:val="en-US" w:eastAsia="en-US" w:bidi="ar-SA"/>
      </w:rPr>
    </w:lvl>
    <w:lvl w:ilvl="8">
      <w:numFmt w:val="bullet"/>
      <w:lvlText w:val="•"/>
      <w:lvlJc w:val="left"/>
      <w:pPr>
        <w:ind w:left="8684" w:hanging="360"/>
      </w:pPr>
      <w:rPr>
        <w:rFonts w:hint="default"/>
        <w:lang w:val="en-US" w:eastAsia="en-US" w:bidi="ar-SA"/>
      </w:rPr>
    </w:lvl>
  </w:abstractNum>
  <w:abstractNum w:abstractNumId="27" w15:restartNumberingAfterBreak="0">
    <w:nsid w:val="29723EAA"/>
    <w:multiLevelType w:val="hybridMultilevel"/>
    <w:tmpl w:val="863AD68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8" w15:restartNumberingAfterBreak="0">
    <w:nsid w:val="2BA51579"/>
    <w:multiLevelType w:val="hybridMultilevel"/>
    <w:tmpl w:val="F528C1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2DB94DC0"/>
    <w:multiLevelType w:val="hybridMultilevel"/>
    <w:tmpl w:val="E4FEA44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0" w15:restartNumberingAfterBreak="0">
    <w:nsid w:val="2EDE2541"/>
    <w:multiLevelType w:val="hybridMultilevel"/>
    <w:tmpl w:val="E41829A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1" w15:restartNumberingAfterBreak="0">
    <w:nsid w:val="31A835FD"/>
    <w:multiLevelType w:val="hybridMultilevel"/>
    <w:tmpl w:val="C312430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2" w15:restartNumberingAfterBreak="0">
    <w:nsid w:val="33AA3FE5"/>
    <w:multiLevelType w:val="hybridMultilevel"/>
    <w:tmpl w:val="017C5952"/>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3" w15:restartNumberingAfterBreak="0">
    <w:nsid w:val="358C03F9"/>
    <w:multiLevelType w:val="hybridMultilevel"/>
    <w:tmpl w:val="95FC8C8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0B796D"/>
    <w:multiLevelType w:val="hybridMultilevel"/>
    <w:tmpl w:val="33583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70741AC"/>
    <w:multiLevelType w:val="hybridMultilevel"/>
    <w:tmpl w:val="59A445E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6" w15:restartNumberingAfterBreak="0">
    <w:nsid w:val="3776562C"/>
    <w:multiLevelType w:val="multilevel"/>
    <w:tmpl w:val="3C8A051C"/>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1C555C"/>
    <w:multiLevelType w:val="hybridMultilevel"/>
    <w:tmpl w:val="D0E202B6"/>
    <w:lvl w:ilvl="0" w:tplc="40090001">
      <w:start w:val="1"/>
      <w:numFmt w:val="bullet"/>
      <w:lvlText w:val=""/>
      <w:lvlJc w:val="left"/>
      <w:pPr>
        <w:ind w:left="1570" w:hanging="360"/>
      </w:pPr>
      <w:rPr>
        <w:rFonts w:ascii="Symbol" w:hAnsi="Symbol"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38" w15:restartNumberingAfterBreak="0">
    <w:nsid w:val="384B5F21"/>
    <w:multiLevelType w:val="hybridMultilevel"/>
    <w:tmpl w:val="6658A020"/>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9" w15:restartNumberingAfterBreak="0">
    <w:nsid w:val="3A1E4A6B"/>
    <w:multiLevelType w:val="hybridMultilevel"/>
    <w:tmpl w:val="3A86A3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AA750CC"/>
    <w:multiLevelType w:val="hybridMultilevel"/>
    <w:tmpl w:val="E14A7C16"/>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1" w15:restartNumberingAfterBreak="0">
    <w:nsid w:val="3C2D4625"/>
    <w:multiLevelType w:val="hybridMultilevel"/>
    <w:tmpl w:val="98D8240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2" w15:restartNumberingAfterBreak="0">
    <w:nsid w:val="3DB51BB4"/>
    <w:multiLevelType w:val="hybridMultilevel"/>
    <w:tmpl w:val="8A6EFE60"/>
    <w:lvl w:ilvl="0" w:tplc="5A446CC6">
      <w:start w:val="1"/>
      <w:numFmt w:val="decimal"/>
      <w:lvlText w:val="%1."/>
      <w:lvlJc w:val="left"/>
      <w:pPr>
        <w:ind w:left="3584" w:hanging="360"/>
      </w:pPr>
      <w:rPr>
        <w:rFonts w:hint="default"/>
        <w:sz w:val="48"/>
      </w:rPr>
    </w:lvl>
    <w:lvl w:ilvl="1" w:tplc="40090019">
      <w:start w:val="1"/>
      <w:numFmt w:val="lowerLetter"/>
      <w:lvlText w:val="%2."/>
      <w:lvlJc w:val="left"/>
      <w:pPr>
        <w:ind w:left="4304" w:hanging="360"/>
      </w:pPr>
    </w:lvl>
    <w:lvl w:ilvl="2" w:tplc="4009001B" w:tentative="1">
      <w:start w:val="1"/>
      <w:numFmt w:val="lowerRoman"/>
      <w:lvlText w:val="%3."/>
      <w:lvlJc w:val="right"/>
      <w:pPr>
        <w:ind w:left="5024" w:hanging="180"/>
      </w:pPr>
    </w:lvl>
    <w:lvl w:ilvl="3" w:tplc="4009000F" w:tentative="1">
      <w:start w:val="1"/>
      <w:numFmt w:val="decimal"/>
      <w:lvlText w:val="%4."/>
      <w:lvlJc w:val="left"/>
      <w:pPr>
        <w:ind w:left="5744" w:hanging="360"/>
      </w:pPr>
    </w:lvl>
    <w:lvl w:ilvl="4" w:tplc="40090019" w:tentative="1">
      <w:start w:val="1"/>
      <w:numFmt w:val="lowerLetter"/>
      <w:lvlText w:val="%5."/>
      <w:lvlJc w:val="left"/>
      <w:pPr>
        <w:ind w:left="6464" w:hanging="360"/>
      </w:pPr>
    </w:lvl>
    <w:lvl w:ilvl="5" w:tplc="4009001B" w:tentative="1">
      <w:start w:val="1"/>
      <w:numFmt w:val="lowerRoman"/>
      <w:lvlText w:val="%6."/>
      <w:lvlJc w:val="right"/>
      <w:pPr>
        <w:ind w:left="7184" w:hanging="180"/>
      </w:pPr>
    </w:lvl>
    <w:lvl w:ilvl="6" w:tplc="4009000F" w:tentative="1">
      <w:start w:val="1"/>
      <w:numFmt w:val="decimal"/>
      <w:lvlText w:val="%7."/>
      <w:lvlJc w:val="left"/>
      <w:pPr>
        <w:ind w:left="7904" w:hanging="360"/>
      </w:pPr>
    </w:lvl>
    <w:lvl w:ilvl="7" w:tplc="40090019" w:tentative="1">
      <w:start w:val="1"/>
      <w:numFmt w:val="lowerLetter"/>
      <w:lvlText w:val="%8."/>
      <w:lvlJc w:val="left"/>
      <w:pPr>
        <w:ind w:left="8624" w:hanging="360"/>
      </w:pPr>
    </w:lvl>
    <w:lvl w:ilvl="8" w:tplc="4009001B" w:tentative="1">
      <w:start w:val="1"/>
      <w:numFmt w:val="lowerRoman"/>
      <w:lvlText w:val="%9."/>
      <w:lvlJc w:val="right"/>
      <w:pPr>
        <w:ind w:left="9344" w:hanging="180"/>
      </w:pPr>
    </w:lvl>
  </w:abstractNum>
  <w:abstractNum w:abstractNumId="43" w15:restartNumberingAfterBreak="0">
    <w:nsid w:val="3E2A1C43"/>
    <w:multiLevelType w:val="multilevel"/>
    <w:tmpl w:val="E304B260"/>
    <w:lvl w:ilvl="0">
      <w:start w:val="1"/>
      <w:numFmt w:val="bullet"/>
      <w:lvlText w:val=""/>
      <w:lvlJc w:val="left"/>
      <w:pPr>
        <w:tabs>
          <w:tab w:val="num" w:pos="460"/>
        </w:tabs>
        <w:ind w:left="460" w:hanging="360"/>
      </w:pPr>
      <w:rPr>
        <w:rFonts w:ascii="Symbol" w:hAnsi="Symbol" w:hint="default"/>
        <w:sz w:val="20"/>
      </w:rPr>
    </w:lvl>
    <w:lvl w:ilvl="1" w:tentative="1">
      <w:start w:val="1"/>
      <w:numFmt w:val="bullet"/>
      <w:lvlText w:val="o"/>
      <w:lvlJc w:val="left"/>
      <w:pPr>
        <w:tabs>
          <w:tab w:val="num" w:pos="1180"/>
        </w:tabs>
        <w:ind w:left="1180" w:hanging="360"/>
      </w:pPr>
      <w:rPr>
        <w:rFonts w:ascii="Courier New" w:hAnsi="Courier New" w:hint="default"/>
        <w:sz w:val="20"/>
      </w:rPr>
    </w:lvl>
    <w:lvl w:ilvl="2" w:tentative="1">
      <w:start w:val="1"/>
      <w:numFmt w:val="bullet"/>
      <w:lvlText w:val=""/>
      <w:lvlJc w:val="left"/>
      <w:pPr>
        <w:tabs>
          <w:tab w:val="num" w:pos="1900"/>
        </w:tabs>
        <w:ind w:left="1900" w:hanging="360"/>
      </w:pPr>
      <w:rPr>
        <w:rFonts w:ascii="Wingdings" w:hAnsi="Wingdings" w:hint="default"/>
        <w:sz w:val="20"/>
      </w:rPr>
    </w:lvl>
    <w:lvl w:ilvl="3" w:tentative="1">
      <w:start w:val="1"/>
      <w:numFmt w:val="bullet"/>
      <w:lvlText w:val=""/>
      <w:lvlJc w:val="left"/>
      <w:pPr>
        <w:tabs>
          <w:tab w:val="num" w:pos="2620"/>
        </w:tabs>
        <w:ind w:left="2620" w:hanging="360"/>
      </w:pPr>
      <w:rPr>
        <w:rFonts w:ascii="Wingdings" w:hAnsi="Wingdings" w:hint="default"/>
        <w:sz w:val="20"/>
      </w:rPr>
    </w:lvl>
    <w:lvl w:ilvl="4" w:tentative="1">
      <w:start w:val="1"/>
      <w:numFmt w:val="bullet"/>
      <w:lvlText w:val=""/>
      <w:lvlJc w:val="left"/>
      <w:pPr>
        <w:tabs>
          <w:tab w:val="num" w:pos="3340"/>
        </w:tabs>
        <w:ind w:left="3340" w:hanging="360"/>
      </w:pPr>
      <w:rPr>
        <w:rFonts w:ascii="Wingdings" w:hAnsi="Wingdings" w:hint="default"/>
        <w:sz w:val="20"/>
      </w:rPr>
    </w:lvl>
    <w:lvl w:ilvl="5" w:tentative="1">
      <w:start w:val="1"/>
      <w:numFmt w:val="bullet"/>
      <w:lvlText w:val=""/>
      <w:lvlJc w:val="left"/>
      <w:pPr>
        <w:tabs>
          <w:tab w:val="num" w:pos="4060"/>
        </w:tabs>
        <w:ind w:left="4060" w:hanging="360"/>
      </w:pPr>
      <w:rPr>
        <w:rFonts w:ascii="Wingdings" w:hAnsi="Wingdings" w:hint="default"/>
        <w:sz w:val="20"/>
      </w:rPr>
    </w:lvl>
    <w:lvl w:ilvl="6" w:tentative="1">
      <w:start w:val="1"/>
      <w:numFmt w:val="bullet"/>
      <w:lvlText w:val=""/>
      <w:lvlJc w:val="left"/>
      <w:pPr>
        <w:tabs>
          <w:tab w:val="num" w:pos="4780"/>
        </w:tabs>
        <w:ind w:left="4780" w:hanging="360"/>
      </w:pPr>
      <w:rPr>
        <w:rFonts w:ascii="Wingdings" w:hAnsi="Wingdings" w:hint="default"/>
        <w:sz w:val="20"/>
      </w:rPr>
    </w:lvl>
    <w:lvl w:ilvl="7" w:tentative="1">
      <w:start w:val="1"/>
      <w:numFmt w:val="bullet"/>
      <w:lvlText w:val=""/>
      <w:lvlJc w:val="left"/>
      <w:pPr>
        <w:tabs>
          <w:tab w:val="num" w:pos="5500"/>
        </w:tabs>
        <w:ind w:left="5500" w:hanging="360"/>
      </w:pPr>
      <w:rPr>
        <w:rFonts w:ascii="Wingdings" w:hAnsi="Wingdings" w:hint="default"/>
        <w:sz w:val="20"/>
      </w:rPr>
    </w:lvl>
    <w:lvl w:ilvl="8" w:tentative="1">
      <w:start w:val="1"/>
      <w:numFmt w:val="bullet"/>
      <w:lvlText w:val=""/>
      <w:lvlJc w:val="left"/>
      <w:pPr>
        <w:tabs>
          <w:tab w:val="num" w:pos="6220"/>
        </w:tabs>
        <w:ind w:left="6220" w:hanging="360"/>
      </w:pPr>
      <w:rPr>
        <w:rFonts w:ascii="Wingdings" w:hAnsi="Wingdings" w:hint="default"/>
        <w:sz w:val="20"/>
      </w:rPr>
    </w:lvl>
  </w:abstractNum>
  <w:abstractNum w:abstractNumId="44" w15:restartNumberingAfterBreak="0">
    <w:nsid w:val="3F206ACB"/>
    <w:multiLevelType w:val="hybridMultilevel"/>
    <w:tmpl w:val="7334226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5" w15:restartNumberingAfterBreak="0">
    <w:nsid w:val="46821DAF"/>
    <w:multiLevelType w:val="hybridMultilevel"/>
    <w:tmpl w:val="0C7A05E4"/>
    <w:lvl w:ilvl="0" w:tplc="40090005">
      <w:start w:val="1"/>
      <w:numFmt w:val="bullet"/>
      <w:lvlText w:val=""/>
      <w:lvlJc w:val="left"/>
      <w:pPr>
        <w:ind w:left="1570" w:hanging="360"/>
      </w:pPr>
      <w:rPr>
        <w:rFonts w:ascii="Wingdings" w:hAnsi="Wingdings"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46" w15:restartNumberingAfterBreak="0">
    <w:nsid w:val="479F585B"/>
    <w:multiLevelType w:val="multilevel"/>
    <w:tmpl w:val="B6B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312A35"/>
    <w:multiLevelType w:val="hybridMultilevel"/>
    <w:tmpl w:val="FFC264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99A5E5D"/>
    <w:multiLevelType w:val="hybridMultilevel"/>
    <w:tmpl w:val="D61C7A8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9" w15:restartNumberingAfterBreak="0">
    <w:nsid w:val="4CB04623"/>
    <w:multiLevelType w:val="multilevel"/>
    <w:tmpl w:val="EDC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462C24"/>
    <w:multiLevelType w:val="hybridMultilevel"/>
    <w:tmpl w:val="2E4467F8"/>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51" w15:restartNumberingAfterBreak="0">
    <w:nsid w:val="4E234C24"/>
    <w:multiLevelType w:val="hybridMultilevel"/>
    <w:tmpl w:val="E794966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2" w15:restartNumberingAfterBreak="0">
    <w:nsid w:val="507C5F2F"/>
    <w:multiLevelType w:val="hybridMultilevel"/>
    <w:tmpl w:val="B2F2649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3" w15:restartNumberingAfterBreak="0">
    <w:nsid w:val="50AB0121"/>
    <w:multiLevelType w:val="hybridMultilevel"/>
    <w:tmpl w:val="0B46E8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1C829A2"/>
    <w:multiLevelType w:val="hybridMultilevel"/>
    <w:tmpl w:val="E9FAB49C"/>
    <w:lvl w:ilvl="0" w:tplc="40090005">
      <w:start w:val="1"/>
      <w:numFmt w:val="bullet"/>
      <w:lvlText w:val=""/>
      <w:lvlJc w:val="left"/>
      <w:pPr>
        <w:ind w:left="1570" w:hanging="360"/>
      </w:pPr>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5" w15:restartNumberingAfterBreak="0">
    <w:nsid w:val="53D60910"/>
    <w:multiLevelType w:val="hybridMultilevel"/>
    <w:tmpl w:val="DD6E6E4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5585FE2"/>
    <w:multiLevelType w:val="hybridMultilevel"/>
    <w:tmpl w:val="3EC453E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7" w15:restartNumberingAfterBreak="0">
    <w:nsid w:val="59ADCABA"/>
    <w:multiLevelType w:val="multilevel"/>
    <w:tmpl w:val="59ADCABA"/>
    <w:lvl w:ilvl="0">
      <w:start w:val="4"/>
      <w:numFmt w:val="decimal"/>
      <w:lvlText w:val="%1"/>
      <w:lvlJc w:val="left"/>
      <w:pPr>
        <w:ind w:left="530" w:hanging="423"/>
      </w:pPr>
      <w:rPr>
        <w:rFonts w:hint="default"/>
        <w:lang w:val="en-US" w:eastAsia="en-US" w:bidi="ar-SA"/>
      </w:rPr>
    </w:lvl>
    <w:lvl w:ilvl="1">
      <w:start w:val="5"/>
      <w:numFmt w:val="decimal"/>
      <w:lvlText w:val="%1.%2"/>
      <w:lvlJc w:val="left"/>
      <w:pPr>
        <w:ind w:left="530"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46" w:hanging="423"/>
      </w:pPr>
      <w:rPr>
        <w:rFonts w:hint="default"/>
        <w:lang w:val="en-US" w:eastAsia="en-US" w:bidi="ar-SA"/>
      </w:rPr>
    </w:lvl>
    <w:lvl w:ilvl="3">
      <w:numFmt w:val="bullet"/>
      <w:lvlText w:val="•"/>
      <w:lvlJc w:val="left"/>
      <w:pPr>
        <w:ind w:left="2799" w:hanging="423"/>
      </w:pPr>
      <w:rPr>
        <w:rFonts w:hint="default"/>
        <w:lang w:val="en-US" w:eastAsia="en-US" w:bidi="ar-SA"/>
      </w:rPr>
    </w:lvl>
    <w:lvl w:ilvl="4">
      <w:numFmt w:val="bullet"/>
      <w:lvlText w:val="•"/>
      <w:lvlJc w:val="left"/>
      <w:pPr>
        <w:ind w:left="3552" w:hanging="423"/>
      </w:pPr>
      <w:rPr>
        <w:rFonts w:hint="default"/>
        <w:lang w:val="en-US" w:eastAsia="en-US" w:bidi="ar-SA"/>
      </w:rPr>
    </w:lvl>
    <w:lvl w:ilvl="5">
      <w:numFmt w:val="bullet"/>
      <w:lvlText w:val="•"/>
      <w:lvlJc w:val="left"/>
      <w:pPr>
        <w:ind w:left="4305" w:hanging="423"/>
      </w:pPr>
      <w:rPr>
        <w:rFonts w:hint="default"/>
        <w:lang w:val="en-US" w:eastAsia="en-US" w:bidi="ar-SA"/>
      </w:rPr>
    </w:lvl>
    <w:lvl w:ilvl="6">
      <w:numFmt w:val="bullet"/>
      <w:lvlText w:val="•"/>
      <w:lvlJc w:val="left"/>
      <w:pPr>
        <w:ind w:left="5058" w:hanging="423"/>
      </w:pPr>
      <w:rPr>
        <w:rFonts w:hint="default"/>
        <w:lang w:val="en-US" w:eastAsia="en-US" w:bidi="ar-SA"/>
      </w:rPr>
    </w:lvl>
    <w:lvl w:ilvl="7">
      <w:numFmt w:val="bullet"/>
      <w:lvlText w:val="•"/>
      <w:lvlJc w:val="left"/>
      <w:pPr>
        <w:ind w:left="5811" w:hanging="423"/>
      </w:pPr>
      <w:rPr>
        <w:rFonts w:hint="default"/>
        <w:lang w:val="en-US" w:eastAsia="en-US" w:bidi="ar-SA"/>
      </w:rPr>
    </w:lvl>
    <w:lvl w:ilvl="8">
      <w:numFmt w:val="bullet"/>
      <w:lvlText w:val="•"/>
      <w:lvlJc w:val="left"/>
      <w:pPr>
        <w:ind w:left="6564" w:hanging="423"/>
      </w:pPr>
      <w:rPr>
        <w:rFonts w:hint="default"/>
        <w:lang w:val="en-US" w:eastAsia="en-US" w:bidi="ar-SA"/>
      </w:rPr>
    </w:lvl>
  </w:abstractNum>
  <w:abstractNum w:abstractNumId="58" w15:restartNumberingAfterBreak="0">
    <w:nsid w:val="5A5A7DBA"/>
    <w:multiLevelType w:val="multilevel"/>
    <w:tmpl w:val="130270A2"/>
    <w:lvl w:ilvl="0">
      <w:start w:val="2"/>
      <w:numFmt w:val="decimal"/>
      <w:lvlText w:val="%1"/>
      <w:lvlJc w:val="left"/>
      <w:pPr>
        <w:ind w:left="384" w:hanging="384"/>
      </w:pPr>
      <w:rPr>
        <w:rFonts w:hint="default"/>
        <w:u w:val="single"/>
      </w:rPr>
    </w:lvl>
    <w:lvl w:ilvl="1">
      <w:start w:val="4"/>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59" w15:restartNumberingAfterBreak="0">
    <w:nsid w:val="5AE8374F"/>
    <w:multiLevelType w:val="hybridMultilevel"/>
    <w:tmpl w:val="1752122E"/>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60" w15:restartNumberingAfterBreak="0">
    <w:nsid w:val="5BE82C69"/>
    <w:multiLevelType w:val="multilevel"/>
    <w:tmpl w:val="FF0AC060"/>
    <w:lvl w:ilvl="0">
      <w:start w:val="1"/>
      <w:numFmt w:val="bullet"/>
      <w:lvlText w:val=""/>
      <w:lvlJc w:val="left"/>
      <w:pPr>
        <w:tabs>
          <w:tab w:val="num" w:pos="950"/>
        </w:tabs>
        <w:ind w:left="950" w:hanging="360"/>
      </w:pPr>
      <w:rPr>
        <w:rFonts w:ascii="Symbol" w:hAnsi="Symbol" w:hint="default"/>
        <w:sz w:val="20"/>
      </w:rPr>
    </w:lvl>
    <w:lvl w:ilvl="1" w:tentative="1">
      <w:start w:val="1"/>
      <w:numFmt w:val="bullet"/>
      <w:lvlText w:val="o"/>
      <w:lvlJc w:val="left"/>
      <w:pPr>
        <w:tabs>
          <w:tab w:val="num" w:pos="1670"/>
        </w:tabs>
        <w:ind w:left="1670" w:hanging="360"/>
      </w:pPr>
      <w:rPr>
        <w:rFonts w:ascii="Courier New" w:hAnsi="Courier New" w:hint="default"/>
        <w:sz w:val="20"/>
      </w:rPr>
    </w:lvl>
    <w:lvl w:ilvl="2" w:tentative="1">
      <w:start w:val="1"/>
      <w:numFmt w:val="bullet"/>
      <w:lvlText w:val=""/>
      <w:lvlJc w:val="left"/>
      <w:pPr>
        <w:tabs>
          <w:tab w:val="num" w:pos="2390"/>
        </w:tabs>
        <w:ind w:left="2390" w:hanging="360"/>
      </w:pPr>
      <w:rPr>
        <w:rFonts w:ascii="Wingdings" w:hAnsi="Wingdings" w:hint="default"/>
        <w:sz w:val="20"/>
      </w:rPr>
    </w:lvl>
    <w:lvl w:ilvl="3" w:tentative="1">
      <w:start w:val="1"/>
      <w:numFmt w:val="bullet"/>
      <w:lvlText w:val=""/>
      <w:lvlJc w:val="left"/>
      <w:pPr>
        <w:tabs>
          <w:tab w:val="num" w:pos="3110"/>
        </w:tabs>
        <w:ind w:left="3110" w:hanging="360"/>
      </w:pPr>
      <w:rPr>
        <w:rFonts w:ascii="Wingdings" w:hAnsi="Wingdings" w:hint="default"/>
        <w:sz w:val="20"/>
      </w:rPr>
    </w:lvl>
    <w:lvl w:ilvl="4" w:tentative="1">
      <w:start w:val="1"/>
      <w:numFmt w:val="bullet"/>
      <w:lvlText w:val=""/>
      <w:lvlJc w:val="left"/>
      <w:pPr>
        <w:tabs>
          <w:tab w:val="num" w:pos="3830"/>
        </w:tabs>
        <w:ind w:left="3830" w:hanging="360"/>
      </w:pPr>
      <w:rPr>
        <w:rFonts w:ascii="Wingdings" w:hAnsi="Wingdings" w:hint="default"/>
        <w:sz w:val="20"/>
      </w:rPr>
    </w:lvl>
    <w:lvl w:ilvl="5" w:tentative="1">
      <w:start w:val="1"/>
      <w:numFmt w:val="bullet"/>
      <w:lvlText w:val=""/>
      <w:lvlJc w:val="left"/>
      <w:pPr>
        <w:tabs>
          <w:tab w:val="num" w:pos="4550"/>
        </w:tabs>
        <w:ind w:left="4550" w:hanging="360"/>
      </w:pPr>
      <w:rPr>
        <w:rFonts w:ascii="Wingdings" w:hAnsi="Wingdings" w:hint="default"/>
        <w:sz w:val="20"/>
      </w:rPr>
    </w:lvl>
    <w:lvl w:ilvl="6" w:tentative="1">
      <w:start w:val="1"/>
      <w:numFmt w:val="bullet"/>
      <w:lvlText w:val=""/>
      <w:lvlJc w:val="left"/>
      <w:pPr>
        <w:tabs>
          <w:tab w:val="num" w:pos="5270"/>
        </w:tabs>
        <w:ind w:left="5270" w:hanging="360"/>
      </w:pPr>
      <w:rPr>
        <w:rFonts w:ascii="Wingdings" w:hAnsi="Wingdings" w:hint="default"/>
        <w:sz w:val="20"/>
      </w:rPr>
    </w:lvl>
    <w:lvl w:ilvl="7" w:tentative="1">
      <w:start w:val="1"/>
      <w:numFmt w:val="bullet"/>
      <w:lvlText w:val=""/>
      <w:lvlJc w:val="left"/>
      <w:pPr>
        <w:tabs>
          <w:tab w:val="num" w:pos="5990"/>
        </w:tabs>
        <w:ind w:left="5990" w:hanging="360"/>
      </w:pPr>
      <w:rPr>
        <w:rFonts w:ascii="Wingdings" w:hAnsi="Wingdings" w:hint="default"/>
        <w:sz w:val="20"/>
      </w:rPr>
    </w:lvl>
    <w:lvl w:ilvl="8" w:tentative="1">
      <w:start w:val="1"/>
      <w:numFmt w:val="bullet"/>
      <w:lvlText w:val=""/>
      <w:lvlJc w:val="left"/>
      <w:pPr>
        <w:tabs>
          <w:tab w:val="num" w:pos="6710"/>
        </w:tabs>
        <w:ind w:left="6710" w:hanging="360"/>
      </w:pPr>
      <w:rPr>
        <w:rFonts w:ascii="Wingdings" w:hAnsi="Wingdings" w:hint="default"/>
        <w:sz w:val="20"/>
      </w:rPr>
    </w:lvl>
  </w:abstractNum>
  <w:abstractNum w:abstractNumId="61" w15:restartNumberingAfterBreak="0">
    <w:nsid w:val="5D3F7C5B"/>
    <w:multiLevelType w:val="hybridMultilevel"/>
    <w:tmpl w:val="FBA22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DC17FA3"/>
    <w:multiLevelType w:val="hybridMultilevel"/>
    <w:tmpl w:val="D6AC3DB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63" w15:restartNumberingAfterBreak="0">
    <w:nsid w:val="62CD1015"/>
    <w:multiLevelType w:val="hybridMultilevel"/>
    <w:tmpl w:val="E7CAF680"/>
    <w:lvl w:ilvl="0" w:tplc="ED62743E">
      <w:start w:val="1"/>
      <w:numFmt w:val="decimal"/>
      <w:lvlText w:val="%1."/>
      <w:lvlJc w:val="left"/>
      <w:pPr>
        <w:ind w:left="3224" w:hanging="372"/>
      </w:pPr>
      <w:rPr>
        <w:rFonts w:hint="default"/>
        <w:sz w:val="48"/>
      </w:rPr>
    </w:lvl>
    <w:lvl w:ilvl="1" w:tplc="40090019" w:tentative="1">
      <w:start w:val="1"/>
      <w:numFmt w:val="lowerLetter"/>
      <w:lvlText w:val="%2."/>
      <w:lvlJc w:val="left"/>
      <w:pPr>
        <w:ind w:left="3932" w:hanging="360"/>
      </w:pPr>
    </w:lvl>
    <w:lvl w:ilvl="2" w:tplc="4009001B" w:tentative="1">
      <w:start w:val="1"/>
      <w:numFmt w:val="lowerRoman"/>
      <w:lvlText w:val="%3."/>
      <w:lvlJc w:val="right"/>
      <w:pPr>
        <w:ind w:left="4652" w:hanging="180"/>
      </w:pPr>
    </w:lvl>
    <w:lvl w:ilvl="3" w:tplc="4009000F" w:tentative="1">
      <w:start w:val="1"/>
      <w:numFmt w:val="decimal"/>
      <w:lvlText w:val="%4."/>
      <w:lvlJc w:val="left"/>
      <w:pPr>
        <w:ind w:left="5372" w:hanging="360"/>
      </w:pPr>
    </w:lvl>
    <w:lvl w:ilvl="4" w:tplc="40090019" w:tentative="1">
      <w:start w:val="1"/>
      <w:numFmt w:val="lowerLetter"/>
      <w:lvlText w:val="%5."/>
      <w:lvlJc w:val="left"/>
      <w:pPr>
        <w:ind w:left="6092" w:hanging="360"/>
      </w:pPr>
    </w:lvl>
    <w:lvl w:ilvl="5" w:tplc="4009001B" w:tentative="1">
      <w:start w:val="1"/>
      <w:numFmt w:val="lowerRoman"/>
      <w:lvlText w:val="%6."/>
      <w:lvlJc w:val="right"/>
      <w:pPr>
        <w:ind w:left="6812" w:hanging="180"/>
      </w:pPr>
    </w:lvl>
    <w:lvl w:ilvl="6" w:tplc="4009000F" w:tentative="1">
      <w:start w:val="1"/>
      <w:numFmt w:val="decimal"/>
      <w:lvlText w:val="%7."/>
      <w:lvlJc w:val="left"/>
      <w:pPr>
        <w:ind w:left="7532" w:hanging="360"/>
      </w:pPr>
    </w:lvl>
    <w:lvl w:ilvl="7" w:tplc="40090019" w:tentative="1">
      <w:start w:val="1"/>
      <w:numFmt w:val="lowerLetter"/>
      <w:lvlText w:val="%8."/>
      <w:lvlJc w:val="left"/>
      <w:pPr>
        <w:ind w:left="8252" w:hanging="360"/>
      </w:pPr>
    </w:lvl>
    <w:lvl w:ilvl="8" w:tplc="4009001B" w:tentative="1">
      <w:start w:val="1"/>
      <w:numFmt w:val="lowerRoman"/>
      <w:lvlText w:val="%9."/>
      <w:lvlJc w:val="right"/>
      <w:pPr>
        <w:ind w:left="8972" w:hanging="180"/>
      </w:pPr>
    </w:lvl>
  </w:abstractNum>
  <w:abstractNum w:abstractNumId="64" w15:restartNumberingAfterBreak="0">
    <w:nsid w:val="63FE5CE6"/>
    <w:multiLevelType w:val="hybridMultilevel"/>
    <w:tmpl w:val="3DE4AF4A"/>
    <w:lvl w:ilvl="0" w:tplc="40090005">
      <w:start w:val="1"/>
      <w:numFmt w:val="bullet"/>
      <w:lvlText w:val=""/>
      <w:lvlJc w:val="left"/>
      <w:pPr>
        <w:ind w:left="1570" w:hanging="360"/>
      </w:pPr>
      <w:rPr>
        <w:rFonts w:ascii="Wingdings" w:hAnsi="Wingdings"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65" w15:restartNumberingAfterBreak="0">
    <w:nsid w:val="6B9B6DD0"/>
    <w:multiLevelType w:val="hybridMultilevel"/>
    <w:tmpl w:val="391C6E66"/>
    <w:lvl w:ilvl="0" w:tplc="FFFFFFFF">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6F9C7573"/>
    <w:multiLevelType w:val="multilevel"/>
    <w:tmpl w:val="09D6AEB8"/>
    <w:lvl w:ilvl="0">
      <w:start w:val="2"/>
      <w:numFmt w:val="decimal"/>
      <w:lvlText w:val="%1"/>
      <w:lvlJc w:val="left"/>
      <w:pPr>
        <w:ind w:left="420" w:hanging="420"/>
      </w:pPr>
      <w:rPr>
        <w:rFonts w:hint="default"/>
        <w:u w:val="single"/>
      </w:rPr>
    </w:lvl>
    <w:lvl w:ilvl="1">
      <w:start w:val="3"/>
      <w:numFmt w:val="decimal"/>
      <w:lvlText w:val="%1.%2"/>
      <w:lvlJc w:val="left"/>
      <w:pPr>
        <w:ind w:left="4664" w:hanging="720"/>
      </w:pPr>
      <w:rPr>
        <w:rFonts w:hint="default"/>
        <w:u w:val="single"/>
      </w:rPr>
    </w:lvl>
    <w:lvl w:ilvl="2">
      <w:start w:val="1"/>
      <w:numFmt w:val="decimal"/>
      <w:lvlText w:val="%1.%2.%3"/>
      <w:lvlJc w:val="left"/>
      <w:pPr>
        <w:ind w:left="8608" w:hanging="720"/>
      </w:pPr>
      <w:rPr>
        <w:rFonts w:hint="default"/>
        <w:u w:val="single"/>
      </w:rPr>
    </w:lvl>
    <w:lvl w:ilvl="3">
      <w:start w:val="1"/>
      <w:numFmt w:val="decimal"/>
      <w:lvlText w:val="%1.%2.%3.%4"/>
      <w:lvlJc w:val="left"/>
      <w:pPr>
        <w:ind w:left="12912" w:hanging="1080"/>
      </w:pPr>
      <w:rPr>
        <w:rFonts w:hint="default"/>
        <w:u w:val="single"/>
      </w:rPr>
    </w:lvl>
    <w:lvl w:ilvl="4">
      <w:start w:val="1"/>
      <w:numFmt w:val="decimal"/>
      <w:lvlText w:val="%1.%2.%3.%4.%5"/>
      <w:lvlJc w:val="left"/>
      <w:pPr>
        <w:ind w:left="17216" w:hanging="1440"/>
      </w:pPr>
      <w:rPr>
        <w:rFonts w:hint="default"/>
        <w:u w:val="single"/>
      </w:rPr>
    </w:lvl>
    <w:lvl w:ilvl="5">
      <w:start w:val="1"/>
      <w:numFmt w:val="decimal"/>
      <w:lvlText w:val="%1.%2.%3.%4.%5.%6"/>
      <w:lvlJc w:val="left"/>
      <w:pPr>
        <w:ind w:left="21160" w:hanging="1440"/>
      </w:pPr>
      <w:rPr>
        <w:rFonts w:hint="default"/>
        <w:u w:val="single"/>
      </w:rPr>
    </w:lvl>
    <w:lvl w:ilvl="6">
      <w:start w:val="1"/>
      <w:numFmt w:val="decimal"/>
      <w:lvlText w:val="%1.%2.%3.%4.%5.%6.%7"/>
      <w:lvlJc w:val="left"/>
      <w:pPr>
        <w:ind w:left="25464" w:hanging="1800"/>
      </w:pPr>
      <w:rPr>
        <w:rFonts w:hint="default"/>
        <w:u w:val="single"/>
      </w:rPr>
    </w:lvl>
    <w:lvl w:ilvl="7">
      <w:start w:val="1"/>
      <w:numFmt w:val="decimal"/>
      <w:lvlText w:val="%1.%2.%3.%4.%5.%6.%7.%8"/>
      <w:lvlJc w:val="left"/>
      <w:pPr>
        <w:ind w:left="29768" w:hanging="2160"/>
      </w:pPr>
      <w:rPr>
        <w:rFonts w:hint="default"/>
        <w:u w:val="single"/>
      </w:rPr>
    </w:lvl>
    <w:lvl w:ilvl="8">
      <w:start w:val="1"/>
      <w:numFmt w:val="decimal"/>
      <w:lvlText w:val="%1.%2.%3.%4.%5.%6.%7.%8.%9"/>
      <w:lvlJc w:val="left"/>
      <w:pPr>
        <w:ind w:left="-31824" w:hanging="2160"/>
      </w:pPr>
      <w:rPr>
        <w:rFonts w:hint="default"/>
        <w:u w:val="single"/>
      </w:rPr>
    </w:lvl>
  </w:abstractNum>
  <w:abstractNum w:abstractNumId="67" w15:restartNumberingAfterBreak="0">
    <w:nsid w:val="70257C2E"/>
    <w:multiLevelType w:val="hybridMultilevel"/>
    <w:tmpl w:val="8D440D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08447AA"/>
    <w:multiLevelType w:val="hybridMultilevel"/>
    <w:tmpl w:val="FEF21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5AA4E43"/>
    <w:multiLevelType w:val="hybridMultilevel"/>
    <w:tmpl w:val="9BD6D168"/>
    <w:lvl w:ilvl="0" w:tplc="40090001">
      <w:start w:val="1"/>
      <w:numFmt w:val="bullet"/>
      <w:lvlText w:val=""/>
      <w:lvlJc w:val="left"/>
      <w:pPr>
        <w:ind w:left="2290" w:hanging="360"/>
      </w:pPr>
      <w:rPr>
        <w:rFonts w:ascii="Symbol" w:hAnsi="Symbol" w:hint="default"/>
      </w:rPr>
    </w:lvl>
    <w:lvl w:ilvl="1" w:tplc="FFFFFFFF" w:tentative="1">
      <w:start w:val="1"/>
      <w:numFmt w:val="bullet"/>
      <w:lvlText w:val="o"/>
      <w:lvlJc w:val="left"/>
      <w:pPr>
        <w:ind w:left="3010" w:hanging="360"/>
      </w:pPr>
      <w:rPr>
        <w:rFonts w:ascii="Courier New" w:hAnsi="Courier New" w:cs="Courier New" w:hint="default"/>
      </w:rPr>
    </w:lvl>
    <w:lvl w:ilvl="2" w:tplc="FFFFFFFF" w:tentative="1">
      <w:start w:val="1"/>
      <w:numFmt w:val="bullet"/>
      <w:lvlText w:val=""/>
      <w:lvlJc w:val="left"/>
      <w:pPr>
        <w:ind w:left="3730" w:hanging="360"/>
      </w:pPr>
      <w:rPr>
        <w:rFonts w:ascii="Wingdings" w:hAnsi="Wingdings" w:hint="default"/>
      </w:rPr>
    </w:lvl>
    <w:lvl w:ilvl="3" w:tplc="FFFFFFFF" w:tentative="1">
      <w:start w:val="1"/>
      <w:numFmt w:val="bullet"/>
      <w:lvlText w:val=""/>
      <w:lvlJc w:val="left"/>
      <w:pPr>
        <w:ind w:left="4450" w:hanging="360"/>
      </w:pPr>
      <w:rPr>
        <w:rFonts w:ascii="Symbol" w:hAnsi="Symbol" w:hint="default"/>
      </w:rPr>
    </w:lvl>
    <w:lvl w:ilvl="4" w:tplc="FFFFFFFF" w:tentative="1">
      <w:start w:val="1"/>
      <w:numFmt w:val="bullet"/>
      <w:lvlText w:val="o"/>
      <w:lvlJc w:val="left"/>
      <w:pPr>
        <w:ind w:left="5170" w:hanging="360"/>
      </w:pPr>
      <w:rPr>
        <w:rFonts w:ascii="Courier New" w:hAnsi="Courier New" w:cs="Courier New" w:hint="default"/>
      </w:rPr>
    </w:lvl>
    <w:lvl w:ilvl="5" w:tplc="FFFFFFFF" w:tentative="1">
      <w:start w:val="1"/>
      <w:numFmt w:val="bullet"/>
      <w:lvlText w:val=""/>
      <w:lvlJc w:val="left"/>
      <w:pPr>
        <w:ind w:left="5890" w:hanging="360"/>
      </w:pPr>
      <w:rPr>
        <w:rFonts w:ascii="Wingdings" w:hAnsi="Wingdings" w:hint="default"/>
      </w:rPr>
    </w:lvl>
    <w:lvl w:ilvl="6" w:tplc="FFFFFFFF" w:tentative="1">
      <w:start w:val="1"/>
      <w:numFmt w:val="bullet"/>
      <w:lvlText w:val=""/>
      <w:lvlJc w:val="left"/>
      <w:pPr>
        <w:ind w:left="6610" w:hanging="360"/>
      </w:pPr>
      <w:rPr>
        <w:rFonts w:ascii="Symbol" w:hAnsi="Symbol" w:hint="default"/>
      </w:rPr>
    </w:lvl>
    <w:lvl w:ilvl="7" w:tplc="FFFFFFFF" w:tentative="1">
      <w:start w:val="1"/>
      <w:numFmt w:val="bullet"/>
      <w:lvlText w:val="o"/>
      <w:lvlJc w:val="left"/>
      <w:pPr>
        <w:ind w:left="7330" w:hanging="360"/>
      </w:pPr>
      <w:rPr>
        <w:rFonts w:ascii="Courier New" w:hAnsi="Courier New" w:cs="Courier New" w:hint="default"/>
      </w:rPr>
    </w:lvl>
    <w:lvl w:ilvl="8" w:tplc="FFFFFFFF" w:tentative="1">
      <w:start w:val="1"/>
      <w:numFmt w:val="bullet"/>
      <w:lvlText w:val=""/>
      <w:lvlJc w:val="left"/>
      <w:pPr>
        <w:ind w:left="8050" w:hanging="360"/>
      </w:pPr>
      <w:rPr>
        <w:rFonts w:ascii="Wingdings" w:hAnsi="Wingdings" w:hint="default"/>
      </w:rPr>
    </w:lvl>
  </w:abstractNum>
  <w:abstractNum w:abstractNumId="70" w15:restartNumberingAfterBreak="0">
    <w:nsid w:val="778C073B"/>
    <w:multiLevelType w:val="hybridMultilevel"/>
    <w:tmpl w:val="097AF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786C2589"/>
    <w:multiLevelType w:val="hybridMultilevel"/>
    <w:tmpl w:val="4198F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8AF3082"/>
    <w:multiLevelType w:val="hybridMultilevel"/>
    <w:tmpl w:val="3C04F78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73" w15:restartNumberingAfterBreak="0">
    <w:nsid w:val="78BD3DD2"/>
    <w:multiLevelType w:val="hybridMultilevel"/>
    <w:tmpl w:val="CA72E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AA60CD8"/>
    <w:multiLevelType w:val="hybridMultilevel"/>
    <w:tmpl w:val="E91A4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7AE03F07"/>
    <w:multiLevelType w:val="hybridMultilevel"/>
    <w:tmpl w:val="5158294C"/>
    <w:lvl w:ilvl="0" w:tplc="40090001">
      <w:start w:val="1"/>
      <w:numFmt w:val="bullet"/>
      <w:lvlText w:val=""/>
      <w:lvlJc w:val="left"/>
      <w:pPr>
        <w:ind w:left="1930" w:hanging="360"/>
      </w:pPr>
      <w:rPr>
        <w:rFonts w:ascii="Symbol" w:hAnsi="Symbol"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76" w15:restartNumberingAfterBreak="0">
    <w:nsid w:val="7E1F46B5"/>
    <w:multiLevelType w:val="hybridMultilevel"/>
    <w:tmpl w:val="B6462CD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77" w15:restartNumberingAfterBreak="0">
    <w:nsid w:val="7EAC5FD3"/>
    <w:multiLevelType w:val="hybridMultilevel"/>
    <w:tmpl w:val="D5EAF0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405970">
    <w:abstractNumId w:val="4"/>
  </w:num>
  <w:num w:numId="2" w16cid:durableId="470636043">
    <w:abstractNumId w:val="3"/>
  </w:num>
  <w:num w:numId="3" w16cid:durableId="1197742110">
    <w:abstractNumId w:val="57"/>
  </w:num>
  <w:num w:numId="4" w16cid:durableId="574048645">
    <w:abstractNumId w:val="2"/>
  </w:num>
  <w:num w:numId="5" w16cid:durableId="1832327608">
    <w:abstractNumId w:val="1"/>
  </w:num>
  <w:num w:numId="6" w16cid:durableId="1930692235">
    <w:abstractNumId w:val="6"/>
  </w:num>
  <w:num w:numId="7" w16cid:durableId="2094933890">
    <w:abstractNumId w:val="26"/>
  </w:num>
  <w:num w:numId="8" w16cid:durableId="1635477807">
    <w:abstractNumId w:val="0"/>
  </w:num>
  <w:num w:numId="9" w16cid:durableId="1893687858">
    <w:abstractNumId w:val="63"/>
  </w:num>
  <w:num w:numId="10" w16cid:durableId="1587885583">
    <w:abstractNumId w:val="42"/>
  </w:num>
  <w:num w:numId="11" w16cid:durableId="1574896221">
    <w:abstractNumId w:val="60"/>
  </w:num>
  <w:num w:numId="12" w16cid:durableId="321471466">
    <w:abstractNumId w:val="23"/>
  </w:num>
  <w:num w:numId="13" w16cid:durableId="316885392">
    <w:abstractNumId w:val="67"/>
  </w:num>
  <w:num w:numId="14" w16cid:durableId="510534736">
    <w:abstractNumId w:val="33"/>
  </w:num>
  <w:num w:numId="15" w16cid:durableId="1571498089">
    <w:abstractNumId w:val="9"/>
  </w:num>
  <w:num w:numId="16" w16cid:durableId="727461367">
    <w:abstractNumId w:val="46"/>
  </w:num>
  <w:num w:numId="17" w16cid:durableId="109280107">
    <w:abstractNumId w:val="10"/>
  </w:num>
  <w:num w:numId="18" w16cid:durableId="1794597213">
    <w:abstractNumId w:val="65"/>
  </w:num>
  <w:num w:numId="19" w16cid:durableId="564754089">
    <w:abstractNumId w:val="49"/>
  </w:num>
  <w:num w:numId="20" w16cid:durableId="1985698564">
    <w:abstractNumId w:val="5"/>
  </w:num>
  <w:num w:numId="21" w16cid:durableId="1963029644">
    <w:abstractNumId w:val="70"/>
  </w:num>
  <w:num w:numId="22" w16cid:durableId="716901813">
    <w:abstractNumId w:val="21"/>
  </w:num>
  <w:num w:numId="23" w16cid:durableId="1075858600">
    <w:abstractNumId w:val="64"/>
  </w:num>
  <w:num w:numId="24" w16cid:durableId="2129077510">
    <w:abstractNumId w:val="45"/>
  </w:num>
  <w:num w:numId="25" w16cid:durableId="1166283361">
    <w:abstractNumId w:val="47"/>
  </w:num>
  <w:num w:numId="26" w16cid:durableId="387728554">
    <w:abstractNumId w:val="77"/>
  </w:num>
  <w:num w:numId="27" w16cid:durableId="529346281">
    <w:abstractNumId w:val="55"/>
  </w:num>
  <w:num w:numId="28" w16cid:durableId="621232862">
    <w:abstractNumId w:val="11"/>
  </w:num>
  <w:num w:numId="29" w16cid:durableId="1500389739">
    <w:abstractNumId w:val="53"/>
  </w:num>
  <w:num w:numId="30" w16cid:durableId="785930858">
    <w:abstractNumId w:val="61"/>
  </w:num>
  <w:num w:numId="31" w16cid:durableId="1839736903">
    <w:abstractNumId w:val="68"/>
  </w:num>
  <w:num w:numId="32" w16cid:durableId="1089739360">
    <w:abstractNumId w:val="15"/>
  </w:num>
  <w:num w:numId="33" w16cid:durableId="1335189237">
    <w:abstractNumId w:val="34"/>
  </w:num>
  <w:num w:numId="34" w16cid:durableId="696463382">
    <w:abstractNumId w:val="74"/>
  </w:num>
  <w:num w:numId="35" w16cid:durableId="71633473">
    <w:abstractNumId w:val="14"/>
  </w:num>
  <w:num w:numId="36" w16cid:durableId="60712287">
    <w:abstractNumId w:val="30"/>
  </w:num>
  <w:num w:numId="37" w16cid:durableId="230703881">
    <w:abstractNumId w:val="73"/>
  </w:num>
  <w:num w:numId="38" w16cid:durableId="2070690413">
    <w:abstractNumId w:val="39"/>
  </w:num>
  <w:num w:numId="39" w16cid:durableId="755128742">
    <w:abstractNumId w:val="66"/>
  </w:num>
  <w:num w:numId="40" w16cid:durableId="1625691006">
    <w:abstractNumId w:val="72"/>
  </w:num>
  <w:num w:numId="41" w16cid:durableId="1282226704">
    <w:abstractNumId w:val="24"/>
  </w:num>
  <w:num w:numId="42" w16cid:durableId="1059479471">
    <w:abstractNumId w:val="17"/>
  </w:num>
  <w:num w:numId="43" w16cid:durableId="2021009500">
    <w:abstractNumId w:val="12"/>
  </w:num>
  <w:num w:numId="44" w16cid:durableId="154763133">
    <w:abstractNumId w:val="28"/>
  </w:num>
  <w:num w:numId="45" w16cid:durableId="1580166505">
    <w:abstractNumId w:val="22"/>
  </w:num>
  <w:num w:numId="46" w16cid:durableId="214706820">
    <w:abstractNumId w:val="38"/>
  </w:num>
  <w:num w:numId="47" w16cid:durableId="160001086">
    <w:abstractNumId w:val="50"/>
  </w:num>
  <w:num w:numId="48" w16cid:durableId="734205193">
    <w:abstractNumId w:val="40"/>
  </w:num>
  <w:num w:numId="49" w16cid:durableId="1390180872">
    <w:abstractNumId w:val="54"/>
  </w:num>
  <w:num w:numId="50" w16cid:durableId="84805507">
    <w:abstractNumId w:val="37"/>
  </w:num>
  <w:num w:numId="51" w16cid:durableId="1233664351">
    <w:abstractNumId w:val="20"/>
  </w:num>
  <w:num w:numId="52" w16cid:durableId="1266888898">
    <w:abstractNumId w:val="58"/>
  </w:num>
  <w:num w:numId="53" w16cid:durableId="836186433">
    <w:abstractNumId w:val="36"/>
  </w:num>
  <w:num w:numId="54" w16cid:durableId="297614989">
    <w:abstractNumId w:val="75"/>
  </w:num>
  <w:num w:numId="55" w16cid:durableId="263001856">
    <w:abstractNumId w:val="19"/>
  </w:num>
  <w:num w:numId="56" w16cid:durableId="1885216429">
    <w:abstractNumId w:val="13"/>
  </w:num>
  <w:num w:numId="57" w16cid:durableId="1740397892">
    <w:abstractNumId w:val="35"/>
  </w:num>
  <w:num w:numId="58" w16cid:durableId="2078162270">
    <w:abstractNumId w:val="8"/>
  </w:num>
  <w:num w:numId="59" w16cid:durableId="1420834216">
    <w:abstractNumId w:val="31"/>
  </w:num>
  <w:num w:numId="60" w16cid:durableId="975642008">
    <w:abstractNumId w:val="76"/>
  </w:num>
  <w:num w:numId="61" w16cid:durableId="1681160358">
    <w:abstractNumId w:val="62"/>
  </w:num>
  <w:num w:numId="62" w16cid:durableId="1210259397">
    <w:abstractNumId w:val="16"/>
  </w:num>
  <w:num w:numId="63" w16cid:durableId="27725752">
    <w:abstractNumId w:val="41"/>
  </w:num>
  <w:num w:numId="64" w16cid:durableId="1288311770">
    <w:abstractNumId w:val="52"/>
  </w:num>
  <w:num w:numId="65" w16cid:durableId="1007948485">
    <w:abstractNumId w:val="44"/>
  </w:num>
  <w:num w:numId="66" w16cid:durableId="2105370806">
    <w:abstractNumId w:val="59"/>
  </w:num>
  <w:num w:numId="67" w16cid:durableId="542518363">
    <w:abstractNumId w:val="69"/>
  </w:num>
  <w:num w:numId="68" w16cid:durableId="1499618015">
    <w:abstractNumId w:val="71"/>
  </w:num>
  <w:num w:numId="69" w16cid:durableId="1056900110">
    <w:abstractNumId w:val="27"/>
  </w:num>
  <w:num w:numId="70" w16cid:durableId="2040889080">
    <w:abstractNumId w:val="48"/>
  </w:num>
  <w:num w:numId="71" w16cid:durableId="1052535187">
    <w:abstractNumId w:val="7"/>
  </w:num>
  <w:num w:numId="72" w16cid:durableId="1662615240">
    <w:abstractNumId w:val="25"/>
  </w:num>
  <w:num w:numId="73" w16cid:durableId="695353568">
    <w:abstractNumId w:val="18"/>
  </w:num>
  <w:num w:numId="74" w16cid:durableId="890075112">
    <w:abstractNumId w:val="56"/>
  </w:num>
  <w:num w:numId="75" w16cid:durableId="1999730143">
    <w:abstractNumId w:val="51"/>
  </w:num>
  <w:num w:numId="76" w16cid:durableId="492838751">
    <w:abstractNumId w:val="29"/>
  </w:num>
  <w:num w:numId="77" w16cid:durableId="1320427237">
    <w:abstractNumId w:val="43"/>
  </w:num>
  <w:num w:numId="78" w16cid:durableId="3758559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BD"/>
    <w:rsid w:val="0010532C"/>
    <w:rsid w:val="001E0C22"/>
    <w:rsid w:val="00222FAB"/>
    <w:rsid w:val="00273A92"/>
    <w:rsid w:val="00310840"/>
    <w:rsid w:val="003F088B"/>
    <w:rsid w:val="0044250D"/>
    <w:rsid w:val="00474C24"/>
    <w:rsid w:val="004B04E5"/>
    <w:rsid w:val="004F6036"/>
    <w:rsid w:val="00506B2C"/>
    <w:rsid w:val="00553667"/>
    <w:rsid w:val="00584E18"/>
    <w:rsid w:val="005864EA"/>
    <w:rsid w:val="006A4D06"/>
    <w:rsid w:val="00714FA0"/>
    <w:rsid w:val="00733BBD"/>
    <w:rsid w:val="00734412"/>
    <w:rsid w:val="0074593F"/>
    <w:rsid w:val="007F7874"/>
    <w:rsid w:val="008023F8"/>
    <w:rsid w:val="00824908"/>
    <w:rsid w:val="00830A9C"/>
    <w:rsid w:val="008D7611"/>
    <w:rsid w:val="00921A27"/>
    <w:rsid w:val="00977F1A"/>
    <w:rsid w:val="00A3463F"/>
    <w:rsid w:val="00B00F7B"/>
    <w:rsid w:val="00B178FD"/>
    <w:rsid w:val="00C230AF"/>
    <w:rsid w:val="00C94013"/>
    <w:rsid w:val="00CB7095"/>
    <w:rsid w:val="00D310C3"/>
    <w:rsid w:val="00D6685C"/>
    <w:rsid w:val="00D8291F"/>
    <w:rsid w:val="00DD33A3"/>
    <w:rsid w:val="00DF1037"/>
    <w:rsid w:val="00F945E2"/>
    <w:rsid w:val="00FB4BF5"/>
    <w:rsid w:val="00FB5820"/>
    <w:rsid w:val="1C682551"/>
    <w:rsid w:val="243D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D230"/>
  <w15:docId w15:val="{73A1D662-63E2-4F70-813A-11AC3951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spacing w:before="61"/>
      <w:ind w:left="1400" w:hanging="330"/>
      <w:outlineLvl w:val="0"/>
    </w:pPr>
    <w:rPr>
      <w:b/>
      <w:bCs/>
      <w:sz w:val="44"/>
      <w:szCs w:val="44"/>
      <w:u w:val="single" w:color="000000"/>
    </w:rPr>
  </w:style>
  <w:style w:type="paragraph" w:styleId="Heading2">
    <w:name w:val="heading 2"/>
    <w:basedOn w:val="Normal"/>
    <w:uiPriority w:val="1"/>
    <w:qFormat/>
    <w:pPr>
      <w:spacing w:before="61"/>
      <w:ind w:left="1647" w:hanging="399"/>
      <w:outlineLvl w:val="1"/>
    </w:pPr>
    <w:rPr>
      <w:b/>
      <w:bCs/>
      <w:sz w:val="32"/>
      <w:szCs w:val="32"/>
      <w:u w:val="single" w:color="000000"/>
    </w:rPr>
  </w:style>
  <w:style w:type="paragraph" w:styleId="Heading3">
    <w:name w:val="heading 3"/>
    <w:basedOn w:val="Normal"/>
    <w:uiPriority w:val="1"/>
    <w:qFormat/>
    <w:pPr>
      <w:ind w:left="732"/>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723" w:right="724"/>
      <w:jc w:val="center"/>
    </w:pPr>
    <w:rPr>
      <w:b/>
      <w:bCs/>
      <w:sz w:val="96"/>
      <w:szCs w:val="96"/>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452" w:hanging="360"/>
    </w:pPr>
  </w:style>
  <w:style w:type="paragraph" w:customStyle="1" w:styleId="TableParagraph">
    <w:name w:val="Table Paragraph"/>
    <w:basedOn w:val="Normal"/>
    <w:uiPriority w:val="1"/>
    <w:qFormat/>
    <w:pPr>
      <w:ind w:left="529"/>
    </w:pPr>
  </w:style>
  <w:style w:type="paragraph" w:styleId="Header">
    <w:name w:val="header"/>
    <w:basedOn w:val="Normal"/>
    <w:link w:val="HeaderChar"/>
    <w:rsid w:val="00C230AF"/>
    <w:pPr>
      <w:tabs>
        <w:tab w:val="center" w:pos="4513"/>
        <w:tab w:val="right" w:pos="9026"/>
      </w:tabs>
    </w:pPr>
  </w:style>
  <w:style w:type="character" w:customStyle="1" w:styleId="HeaderChar">
    <w:name w:val="Header Char"/>
    <w:basedOn w:val="DefaultParagraphFont"/>
    <w:link w:val="Header"/>
    <w:rsid w:val="00C230AF"/>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rsid w:val="00C230AF"/>
    <w:pPr>
      <w:tabs>
        <w:tab w:val="center" w:pos="4513"/>
        <w:tab w:val="right" w:pos="9026"/>
      </w:tabs>
    </w:pPr>
  </w:style>
  <w:style w:type="character" w:customStyle="1" w:styleId="FooterChar">
    <w:name w:val="Footer Char"/>
    <w:basedOn w:val="DefaultParagraphFont"/>
    <w:link w:val="Footer"/>
    <w:uiPriority w:val="99"/>
    <w:rsid w:val="00C230AF"/>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725">
      <w:bodyDiv w:val="1"/>
      <w:marLeft w:val="0"/>
      <w:marRight w:val="0"/>
      <w:marTop w:val="0"/>
      <w:marBottom w:val="0"/>
      <w:divBdr>
        <w:top w:val="none" w:sz="0" w:space="0" w:color="auto"/>
        <w:left w:val="none" w:sz="0" w:space="0" w:color="auto"/>
        <w:bottom w:val="none" w:sz="0" w:space="0" w:color="auto"/>
        <w:right w:val="none" w:sz="0" w:space="0" w:color="auto"/>
      </w:divBdr>
    </w:div>
    <w:div w:id="78017220">
      <w:bodyDiv w:val="1"/>
      <w:marLeft w:val="0"/>
      <w:marRight w:val="0"/>
      <w:marTop w:val="0"/>
      <w:marBottom w:val="0"/>
      <w:divBdr>
        <w:top w:val="none" w:sz="0" w:space="0" w:color="auto"/>
        <w:left w:val="none" w:sz="0" w:space="0" w:color="auto"/>
        <w:bottom w:val="none" w:sz="0" w:space="0" w:color="auto"/>
        <w:right w:val="none" w:sz="0" w:space="0" w:color="auto"/>
      </w:divBdr>
    </w:div>
    <w:div w:id="156386708">
      <w:bodyDiv w:val="1"/>
      <w:marLeft w:val="0"/>
      <w:marRight w:val="0"/>
      <w:marTop w:val="0"/>
      <w:marBottom w:val="0"/>
      <w:divBdr>
        <w:top w:val="none" w:sz="0" w:space="0" w:color="auto"/>
        <w:left w:val="none" w:sz="0" w:space="0" w:color="auto"/>
        <w:bottom w:val="none" w:sz="0" w:space="0" w:color="auto"/>
        <w:right w:val="none" w:sz="0" w:space="0" w:color="auto"/>
      </w:divBdr>
    </w:div>
    <w:div w:id="161554314">
      <w:bodyDiv w:val="1"/>
      <w:marLeft w:val="0"/>
      <w:marRight w:val="0"/>
      <w:marTop w:val="0"/>
      <w:marBottom w:val="0"/>
      <w:divBdr>
        <w:top w:val="none" w:sz="0" w:space="0" w:color="auto"/>
        <w:left w:val="none" w:sz="0" w:space="0" w:color="auto"/>
        <w:bottom w:val="none" w:sz="0" w:space="0" w:color="auto"/>
        <w:right w:val="none" w:sz="0" w:space="0" w:color="auto"/>
      </w:divBdr>
    </w:div>
    <w:div w:id="165050338">
      <w:bodyDiv w:val="1"/>
      <w:marLeft w:val="0"/>
      <w:marRight w:val="0"/>
      <w:marTop w:val="0"/>
      <w:marBottom w:val="0"/>
      <w:divBdr>
        <w:top w:val="none" w:sz="0" w:space="0" w:color="auto"/>
        <w:left w:val="none" w:sz="0" w:space="0" w:color="auto"/>
        <w:bottom w:val="none" w:sz="0" w:space="0" w:color="auto"/>
        <w:right w:val="none" w:sz="0" w:space="0" w:color="auto"/>
      </w:divBdr>
    </w:div>
    <w:div w:id="206919117">
      <w:bodyDiv w:val="1"/>
      <w:marLeft w:val="0"/>
      <w:marRight w:val="0"/>
      <w:marTop w:val="0"/>
      <w:marBottom w:val="0"/>
      <w:divBdr>
        <w:top w:val="none" w:sz="0" w:space="0" w:color="auto"/>
        <w:left w:val="none" w:sz="0" w:space="0" w:color="auto"/>
        <w:bottom w:val="none" w:sz="0" w:space="0" w:color="auto"/>
        <w:right w:val="none" w:sz="0" w:space="0" w:color="auto"/>
      </w:divBdr>
    </w:div>
    <w:div w:id="294337517">
      <w:bodyDiv w:val="1"/>
      <w:marLeft w:val="0"/>
      <w:marRight w:val="0"/>
      <w:marTop w:val="0"/>
      <w:marBottom w:val="0"/>
      <w:divBdr>
        <w:top w:val="none" w:sz="0" w:space="0" w:color="auto"/>
        <w:left w:val="none" w:sz="0" w:space="0" w:color="auto"/>
        <w:bottom w:val="none" w:sz="0" w:space="0" w:color="auto"/>
        <w:right w:val="none" w:sz="0" w:space="0" w:color="auto"/>
      </w:divBdr>
    </w:div>
    <w:div w:id="324287032">
      <w:bodyDiv w:val="1"/>
      <w:marLeft w:val="0"/>
      <w:marRight w:val="0"/>
      <w:marTop w:val="0"/>
      <w:marBottom w:val="0"/>
      <w:divBdr>
        <w:top w:val="none" w:sz="0" w:space="0" w:color="auto"/>
        <w:left w:val="none" w:sz="0" w:space="0" w:color="auto"/>
        <w:bottom w:val="none" w:sz="0" w:space="0" w:color="auto"/>
        <w:right w:val="none" w:sz="0" w:space="0" w:color="auto"/>
      </w:divBdr>
    </w:div>
    <w:div w:id="505829410">
      <w:bodyDiv w:val="1"/>
      <w:marLeft w:val="0"/>
      <w:marRight w:val="0"/>
      <w:marTop w:val="0"/>
      <w:marBottom w:val="0"/>
      <w:divBdr>
        <w:top w:val="none" w:sz="0" w:space="0" w:color="auto"/>
        <w:left w:val="none" w:sz="0" w:space="0" w:color="auto"/>
        <w:bottom w:val="none" w:sz="0" w:space="0" w:color="auto"/>
        <w:right w:val="none" w:sz="0" w:space="0" w:color="auto"/>
      </w:divBdr>
    </w:div>
    <w:div w:id="512377346">
      <w:bodyDiv w:val="1"/>
      <w:marLeft w:val="0"/>
      <w:marRight w:val="0"/>
      <w:marTop w:val="0"/>
      <w:marBottom w:val="0"/>
      <w:divBdr>
        <w:top w:val="none" w:sz="0" w:space="0" w:color="auto"/>
        <w:left w:val="none" w:sz="0" w:space="0" w:color="auto"/>
        <w:bottom w:val="none" w:sz="0" w:space="0" w:color="auto"/>
        <w:right w:val="none" w:sz="0" w:space="0" w:color="auto"/>
      </w:divBdr>
    </w:div>
    <w:div w:id="532229529">
      <w:bodyDiv w:val="1"/>
      <w:marLeft w:val="0"/>
      <w:marRight w:val="0"/>
      <w:marTop w:val="0"/>
      <w:marBottom w:val="0"/>
      <w:divBdr>
        <w:top w:val="none" w:sz="0" w:space="0" w:color="auto"/>
        <w:left w:val="none" w:sz="0" w:space="0" w:color="auto"/>
        <w:bottom w:val="none" w:sz="0" w:space="0" w:color="auto"/>
        <w:right w:val="none" w:sz="0" w:space="0" w:color="auto"/>
      </w:divBdr>
    </w:div>
    <w:div w:id="573465715">
      <w:bodyDiv w:val="1"/>
      <w:marLeft w:val="0"/>
      <w:marRight w:val="0"/>
      <w:marTop w:val="0"/>
      <w:marBottom w:val="0"/>
      <w:divBdr>
        <w:top w:val="none" w:sz="0" w:space="0" w:color="auto"/>
        <w:left w:val="none" w:sz="0" w:space="0" w:color="auto"/>
        <w:bottom w:val="none" w:sz="0" w:space="0" w:color="auto"/>
        <w:right w:val="none" w:sz="0" w:space="0" w:color="auto"/>
      </w:divBdr>
    </w:div>
    <w:div w:id="698093681">
      <w:bodyDiv w:val="1"/>
      <w:marLeft w:val="0"/>
      <w:marRight w:val="0"/>
      <w:marTop w:val="0"/>
      <w:marBottom w:val="0"/>
      <w:divBdr>
        <w:top w:val="none" w:sz="0" w:space="0" w:color="auto"/>
        <w:left w:val="none" w:sz="0" w:space="0" w:color="auto"/>
        <w:bottom w:val="none" w:sz="0" w:space="0" w:color="auto"/>
        <w:right w:val="none" w:sz="0" w:space="0" w:color="auto"/>
      </w:divBdr>
    </w:div>
    <w:div w:id="700743278">
      <w:bodyDiv w:val="1"/>
      <w:marLeft w:val="0"/>
      <w:marRight w:val="0"/>
      <w:marTop w:val="0"/>
      <w:marBottom w:val="0"/>
      <w:divBdr>
        <w:top w:val="none" w:sz="0" w:space="0" w:color="auto"/>
        <w:left w:val="none" w:sz="0" w:space="0" w:color="auto"/>
        <w:bottom w:val="none" w:sz="0" w:space="0" w:color="auto"/>
        <w:right w:val="none" w:sz="0" w:space="0" w:color="auto"/>
      </w:divBdr>
    </w:div>
    <w:div w:id="852035904">
      <w:bodyDiv w:val="1"/>
      <w:marLeft w:val="0"/>
      <w:marRight w:val="0"/>
      <w:marTop w:val="0"/>
      <w:marBottom w:val="0"/>
      <w:divBdr>
        <w:top w:val="none" w:sz="0" w:space="0" w:color="auto"/>
        <w:left w:val="none" w:sz="0" w:space="0" w:color="auto"/>
        <w:bottom w:val="none" w:sz="0" w:space="0" w:color="auto"/>
        <w:right w:val="none" w:sz="0" w:space="0" w:color="auto"/>
      </w:divBdr>
    </w:div>
    <w:div w:id="917054869">
      <w:bodyDiv w:val="1"/>
      <w:marLeft w:val="0"/>
      <w:marRight w:val="0"/>
      <w:marTop w:val="0"/>
      <w:marBottom w:val="0"/>
      <w:divBdr>
        <w:top w:val="none" w:sz="0" w:space="0" w:color="auto"/>
        <w:left w:val="none" w:sz="0" w:space="0" w:color="auto"/>
        <w:bottom w:val="none" w:sz="0" w:space="0" w:color="auto"/>
        <w:right w:val="none" w:sz="0" w:space="0" w:color="auto"/>
      </w:divBdr>
    </w:div>
    <w:div w:id="938567751">
      <w:bodyDiv w:val="1"/>
      <w:marLeft w:val="0"/>
      <w:marRight w:val="0"/>
      <w:marTop w:val="0"/>
      <w:marBottom w:val="0"/>
      <w:divBdr>
        <w:top w:val="none" w:sz="0" w:space="0" w:color="auto"/>
        <w:left w:val="none" w:sz="0" w:space="0" w:color="auto"/>
        <w:bottom w:val="none" w:sz="0" w:space="0" w:color="auto"/>
        <w:right w:val="none" w:sz="0" w:space="0" w:color="auto"/>
      </w:divBdr>
    </w:div>
    <w:div w:id="941500069">
      <w:bodyDiv w:val="1"/>
      <w:marLeft w:val="0"/>
      <w:marRight w:val="0"/>
      <w:marTop w:val="0"/>
      <w:marBottom w:val="0"/>
      <w:divBdr>
        <w:top w:val="none" w:sz="0" w:space="0" w:color="auto"/>
        <w:left w:val="none" w:sz="0" w:space="0" w:color="auto"/>
        <w:bottom w:val="none" w:sz="0" w:space="0" w:color="auto"/>
        <w:right w:val="none" w:sz="0" w:space="0" w:color="auto"/>
      </w:divBdr>
    </w:div>
    <w:div w:id="1087729556">
      <w:bodyDiv w:val="1"/>
      <w:marLeft w:val="0"/>
      <w:marRight w:val="0"/>
      <w:marTop w:val="0"/>
      <w:marBottom w:val="0"/>
      <w:divBdr>
        <w:top w:val="none" w:sz="0" w:space="0" w:color="auto"/>
        <w:left w:val="none" w:sz="0" w:space="0" w:color="auto"/>
        <w:bottom w:val="none" w:sz="0" w:space="0" w:color="auto"/>
        <w:right w:val="none" w:sz="0" w:space="0" w:color="auto"/>
      </w:divBdr>
    </w:div>
    <w:div w:id="1091392664">
      <w:bodyDiv w:val="1"/>
      <w:marLeft w:val="0"/>
      <w:marRight w:val="0"/>
      <w:marTop w:val="0"/>
      <w:marBottom w:val="0"/>
      <w:divBdr>
        <w:top w:val="none" w:sz="0" w:space="0" w:color="auto"/>
        <w:left w:val="none" w:sz="0" w:space="0" w:color="auto"/>
        <w:bottom w:val="none" w:sz="0" w:space="0" w:color="auto"/>
        <w:right w:val="none" w:sz="0" w:space="0" w:color="auto"/>
      </w:divBdr>
    </w:div>
    <w:div w:id="1124814757">
      <w:bodyDiv w:val="1"/>
      <w:marLeft w:val="0"/>
      <w:marRight w:val="0"/>
      <w:marTop w:val="0"/>
      <w:marBottom w:val="0"/>
      <w:divBdr>
        <w:top w:val="none" w:sz="0" w:space="0" w:color="auto"/>
        <w:left w:val="none" w:sz="0" w:space="0" w:color="auto"/>
        <w:bottom w:val="none" w:sz="0" w:space="0" w:color="auto"/>
        <w:right w:val="none" w:sz="0" w:space="0" w:color="auto"/>
      </w:divBdr>
    </w:div>
    <w:div w:id="1155219026">
      <w:bodyDiv w:val="1"/>
      <w:marLeft w:val="0"/>
      <w:marRight w:val="0"/>
      <w:marTop w:val="0"/>
      <w:marBottom w:val="0"/>
      <w:divBdr>
        <w:top w:val="none" w:sz="0" w:space="0" w:color="auto"/>
        <w:left w:val="none" w:sz="0" w:space="0" w:color="auto"/>
        <w:bottom w:val="none" w:sz="0" w:space="0" w:color="auto"/>
        <w:right w:val="none" w:sz="0" w:space="0" w:color="auto"/>
      </w:divBdr>
    </w:div>
    <w:div w:id="1193179720">
      <w:bodyDiv w:val="1"/>
      <w:marLeft w:val="0"/>
      <w:marRight w:val="0"/>
      <w:marTop w:val="0"/>
      <w:marBottom w:val="0"/>
      <w:divBdr>
        <w:top w:val="none" w:sz="0" w:space="0" w:color="auto"/>
        <w:left w:val="none" w:sz="0" w:space="0" w:color="auto"/>
        <w:bottom w:val="none" w:sz="0" w:space="0" w:color="auto"/>
        <w:right w:val="none" w:sz="0" w:space="0" w:color="auto"/>
      </w:divBdr>
    </w:div>
    <w:div w:id="1334602438">
      <w:bodyDiv w:val="1"/>
      <w:marLeft w:val="0"/>
      <w:marRight w:val="0"/>
      <w:marTop w:val="0"/>
      <w:marBottom w:val="0"/>
      <w:divBdr>
        <w:top w:val="none" w:sz="0" w:space="0" w:color="auto"/>
        <w:left w:val="none" w:sz="0" w:space="0" w:color="auto"/>
        <w:bottom w:val="none" w:sz="0" w:space="0" w:color="auto"/>
        <w:right w:val="none" w:sz="0" w:space="0" w:color="auto"/>
      </w:divBdr>
    </w:div>
    <w:div w:id="1399016016">
      <w:bodyDiv w:val="1"/>
      <w:marLeft w:val="0"/>
      <w:marRight w:val="0"/>
      <w:marTop w:val="0"/>
      <w:marBottom w:val="0"/>
      <w:divBdr>
        <w:top w:val="none" w:sz="0" w:space="0" w:color="auto"/>
        <w:left w:val="none" w:sz="0" w:space="0" w:color="auto"/>
        <w:bottom w:val="none" w:sz="0" w:space="0" w:color="auto"/>
        <w:right w:val="none" w:sz="0" w:space="0" w:color="auto"/>
      </w:divBdr>
    </w:div>
    <w:div w:id="1461223422">
      <w:bodyDiv w:val="1"/>
      <w:marLeft w:val="0"/>
      <w:marRight w:val="0"/>
      <w:marTop w:val="0"/>
      <w:marBottom w:val="0"/>
      <w:divBdr>
        <w:top w:val="none" w:sz="0" w:space="0" w:color="auto"/>
        <w:left w:val="none" w:sz="0" w:space="0" w:color="auto"/>
        <w:bottom w:val="none" w:sz="0" w:space="0" w:color="auto"/>
        <w:right w:val="none" w:sz="0" w:space="0" w:color="auto"/>
      </w:divBdr>
    </w:div>
    <w:div w:id="1468545320">
      <w:bodyDiv w:val="1"/>
      <w:marLeft w:val="0"/>
      <w:marRight w:val="0"/>
      <w:marTop w:val="0"/>
      <w:marBottom w:val="0"/>
      <w:divBdr>
        <w:top w:val="none" w:sz="0" w:space="0" w:color="auto"/>
        <w:left w:val="none" w:sz="0" w:space="0" w:color="auto"/>
        <w:bottom w:val="none" w:sz="0" w:space="0" w:color="auto"/>
        <w:right w:val="none" w:sz="0" w:space="0" w:color="auto"/>
      </w:divBdr>
    </w:div>
    <w:div w:id="1575121097">
      <w:bodyDiv w:val="1"/>
      <w:marLeft w:val="0"/>
      <w:marRight w:val="0"/>
      <w:marTop w:val="0"/>
      <w:marBottom w:val="0"/>
      <w:divBdr>
        <w:top w:val="none" w:sz="0" w:space="0" w:color="auto"/>
        <w:left w:val="none" w:sz="0" w:space="0" w:color="auto"/>
        <w:bottom w:val="none" w:sz="0" w:space="0" w:color="auto"/>
        <w:right w:val="none" w:sz="0" w:space="0" w:color="auto"/>
      </w:divBdr>
    </w:div>
    <w:div w:id="1616329723">
      <w:bodyDiv w:val="1"/>
      <w:marLeft w:val="0"/>
      <w:marRight w:val="0"/>
      <w:marTop w:val="0"/>
      <w:marBottom w:val="0"/>
      <w:divBdr>
        <w:top w:val="none" w:sz="0" w:space="0" w:color="auto"/>
        <w:left w:val="none" w:sz="0" w:space="0" w:color="auto"/>
        <w:bottom w:val="none" w:sz="0" w:space="0" w:color="auto"/>
        <w:right w:val="none" w:sz="0" w:space="0" w:color="auto"/>
      </w:divBdr>
    </w:div>
    <w:div w:id="1632129315">
      <w:bodyDiv w:val="1"/>
      <w:marLeft w:val="0"/>
      <w:marRight w:val="0"/>
      <w:marTop w:val="0"/>
      <w:marBottom w:val="0"/>
      <w:divBdr>
        <w:top w:val="none" w:sz="0" w:space="0" w:color="auto"/>
        <w:left w:val="none" w:sz="0" w:space="0" w:color="auto"/>
        <w:bottom w:val="none" w:sz="0" w:space="0" w:color="auto"/>
        <w:right w:val="none" w:sz="0" w:space="0" w:color="auto"/>
      </w:divBdr>
    </w:div>
    <w:div w:id="1651666263">
      <w:bodyDiv w:val="1"/>
      <w:marLeft w:val="0"/>
      <w:marRight w:val="0"/>
      <w:marTop w:val="0"/>
      <w:marBottom w:val="0"/>
      <w:divBdr>
        <w:top w:val="none" w:sz="0" w:space="0" w:color="auto"/>
        <w:left w:val="none" w:sz="0" w:space="0" w:color="auto"/>
        <w:bottom w:val="none" w:sz="0" w:space="0" w:color="auto"/>
        <w:right w:val="none" w:sz="0" w:space="0" w:color="auto"/>
      </w:divBdr>
    </w:div>
    <w:div w:id="1669359509">
      <w:bodyDiv w:val="1"/>
      <w:marLeft w:val="0"/>
      <w:marRight w:val="0"/>
      <w:marTop w:val="0"/>
      <w:marBottom w:val="0"/>
      <w:divBdr>
        <w:top w:val="none" w:sz="0" w:space="0" w:color="auto"/>
        <w:left w:val="none" w:sz="0" w:space="0" w:color="auto"/>
        <w:bottom w:val="none" w:sz="0" w:space="0" w:color="auto"/>
        <w:right w:val="none" w:sz="0" w:space="0" w:color="auto"/>
      </w:divBdr>
    </w:div>
    <w:div w:id="1698849061">
      <w:bodyDiv w:val="1"/>
      <w:marLeft w:val="0"/>
      <w:marRight w:val="0"/>
      <w:marTop w:val="0"/>
      <w:marBottom w:val="0"/>
      <w:divBdr>
        <w:top w:val="none" w:sz="0" w:space="0" w:color="auto"/>
        <w:left w:val="none" w:sz="0" w:space="0" w:color="auto"/>
        <w:bottom w:val="none" w:sz="0" w:space="0" w:color="auto"/>
        <w:right w:val="none" w:sz="0" w:space="0" w:color="auto"/>
      </w:divBdr>
    </w:div>
    <w:div w:id="1770466305">
      <w:bodyDiv w:val="1"/>
      <w:marLeft w:val="0"/>
      <w:marRight w:val="0"/>
      <w:marTop w:val="0"/>
      <w:marBottom w:val="0"/>
      <w:divBdr>
        <w:top w:val="none" w:sz="0" w:space="0" w:color="auto"/>
        <w:left w:val="none" w:sz="0" w:space="0" w:color="auto"/>
        <w:bottom w:val="none" w:sz="0" w:space="0" w:color="auto"/>
        <w:right w:val="none" w:sz="0" w:space="0" w:color="auto"/>
      </w:divBdr>
    </w:div>
    <w:div w:id="1847816971">
      <w:bodyDiv w:val="1"/>
      <w:marLeft w:val="0"/>
      <w:marRight w:val="0"/>
      <w:marTop w:val="0"/>
      <w:marBottom w:val="0"/>
      <w:divBdr>
        <w:top w:val="none" w:sz="0" w:space="0" w:color="auto"/>
        <w:left w:val="none" w:sz="0" w:space="0" w:color="auto"/>
        <w:bottom w:val="none" w:sz="0" w:space="0" w:color="auto"/>
        <w:right w:val="none" w:sz="0" w:space="0" w:color="auto"/>
      </w:divBdr>
    </w:div>
    <w:div w:id="1878345534">
      <w:bodyDiv w:val="1"/>
      <w:marLeft w:val="0"/>
      <w:marRight w:val="0"/>
      <w:marTop w:val="0"/>
      <w:marBottom w:val="0"/>
      <w:divBdr>
        <w:top w:val="none" w:sz="0" w:space="0" w:color="auto"/>
        <w:left w:val="none" w:sz="0" w:space="0" w:color="auto"/>
        <w:bottom w:val="none" w:sz="0" w:space="0" w:color="auto"/>
        <w:right w:val="none" w:sz="0" w:space="0" w:color="auto"/>
      </w:divBdr>
    </w:div>
    <w:div w:id="1889343533">
      <w:bodyDiv w:val="1"/>
      <w:marLeft w:val="0"/>
      <w:marRight w:val="0"/>
      <w:marTop w:val="0"/>
      <w:marBottom w:val="0"/>
      <w:divBdr>
        <w:top w:val="none" w:sz="0" w:space="0" w:color="auto"/>
        <w:left w:val="none" w:sz="0" w:space="0" w:color="auto"/>
        <w:bottom w:val="none" w:sz="0" w:space="0" w:color="auto"/>
        <w:right w:val="none" w:sz="0" w:space="0" w:color="auto"/>
      </w:divBdr>
    </w:div>
    <w:div w:id="1951811908">
      <w:bodyDiv w:val="1"/>
      <w:marLeft w:val="0"/>
      <w:marRight w:val="0"/>
      <w:marTop w:val="0"/>
      <w:marBottom w:val="0"/>
      <w:divBdr>
        <w:top w:val="none" w:sz="0" w:space="0" w:color="auto"/>
        <w:left w:val="none" w:sz="0" w:space="0" w:color="auto"/>
        <w:bottom w:val="none" w:sz="0" w:space="0" w:color="auto"/>
        <w:right w:val="none" w:sz="0" w:space="0" w:color="auto"/>
      </w:divBdr>
    </w:div>
    <w:div w:id="1994018637">
      <w:bodyDiv w:val="1"/>
      <w:marLeft w:val="0"/>
      <w:marRight w:val="0"/>
      <w:marTop w:val="0"/>
      <w:marBottom w:val="0"/>
      <w:divBdr>
        <w:top w:val="none" w:sz="0" w:space="0" w:color="auto"/>
        <w:left w:val="none" w:sz="0" w:space="0" w:color="auto"/>
        <w:bottom w:val="none" w:sz="0" w:space="0" w:color="auto"/>
        <w:right w:val="none" w:sz="0" w:space="0" w:color="auto"/>
      </w:divBdr>
    </w:div>
    <w:div w:id="2019699437">
      <w:bodyDiv w:val="1"/>
      <w:marLeft w:val="0"/>
      <w:marRight w:val="0"/>
      <w:marTop w:val="0"/>
      <w:marBottom w:val="0"/>
      <w:divBdr>
        <w:top w:val="none" w:sz="0" w:space="0" w:color="auto"/>
        <w:left w:val="none" w:sz="0" w:space="0" w:color="auto"/>
        <w:bottom w:val="none" w:sz="0" w:space="0" w:color="auto"/>
        <w:right w:val="none" w:sz="0" w:space="0" w:color="auto"/>
      </w:divBdr>
    </w:div>
    <w:div w:id="20805126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utorialspoint.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hp.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B33AAB-FA3C-4490-8CF3-456A56FD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BAGEWADI</dc:creator>
  <cp:lastModifiedBy>prajwal Bagewadi</cp:lastModifiedBy>
  <cp:revision>2</cp:revision>
  <dcterms:created xsi:type="dcterms:W3CDTF">2025-03-22T17:28:00Z</dcterms:created>
  <dcterms:modified xsi:type="dcterms:W3CDTF">2025-03-22T17:28:00Z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2023-05-20T00:00:00Z</vt:filetime>
  </property>
  <property fmtid="{D5CDD505-2E9C-101B-9397-08002B2CF9AE}" pid="3" name="Creator">
    <vt:lpwstr>Microsoft® Word 2019</vt:lpwstr>
  </property>
  <property fmtid="{D5CDD505-2E9C-101B-9397-08002B2CF9AE}" pid="4" name="LastSaved">
    <vt:filetime>2025-02-07T00:00:00Z</vt:filetime>
  </property>
  <property fmtid="{D5CDD505-2E9C-101B-9397-08002B2CF9AE}" pid="5" name="Producer">
    <vt:lpwstr>Microsoft® Word 2019</vt:lpwstr>
  </property>
  <property fmtid="{D5CDD505-2E9C-101B-9397-08002B2CF9AE}" pid="6" name="KSOProductBuildVer">
    <vt:lpwstr>1033-12.2.0.19805</vt:lpwstr>
  </property>
  <property fmtid="{D5CDD505-2E9C-101B-9397-08002B2CF9AE}" pid="7" name="ICV">
    <vt:lpwstr>56077624D03E4686B0BA9B6A82C9494D_13</vt:lpwstr>
  </property>
</Properties>
</file>